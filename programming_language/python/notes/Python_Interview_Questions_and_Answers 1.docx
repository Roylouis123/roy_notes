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79655BE5" wp14:textId="1492AD0D">
      <w:pPr>
        <w:pStyle w:val="Title"/>
      </w:pPr>
      <w:r w:rsidR="0000A183">
        <w:rPr/>
        <w:t>Python</w:t>
      </w:r>
    </w:p>
    <w:p xmlns:wp14="http://schemas.microsoft.com/office/word/2010/wordml" w:rsidP="0000A183" w14:paraId="2EB950CB" wp14:textId="0F09213D">
      <w:pPr>
        <w:pStyle w:val="ListNumber"/>
        <w:numPr>
          <w:ilvl w:val="0"/>
          <w:numId w:val="0"/>
        </w:numPr>
        <w:ind w:left="0"/>
        <w:rPr>
          <w:b w:val="1"/>
          <w:bCs w:val="1"/>
          <w:sz w:val="32"/>
          <w:szCs w:val="32"/>
        </w:rPr>
      </w:pPr>
      <w:r w:rsidRPr="0000A183" w:rsidR="418221A5">
        <w:rPr>
          <w:b w:val="1"/>
          <w:bCs w:val="1"/>
          <w:sz w:val="32"/>
          <w:szCs w:val="32"/>
        </w:rPr>
        <w:t>1. What is Python?</w:t>
      </w:r>
    </w:p>
    <w:p xmlns:wp14="http://schemas.microsoft.com/office/word/2010/wordml" w14:paraId="548193D8" wp14:textId="77777777">
      <w:pPr>
        <w:spacing w:after="240"/>
      </w:pPr>
      <w:r>
        <w:t>Python is a popular programming language that is easy to read and write. People use it to build websites, automate tasks, analyze data, and create software. It’s known for being simple and powerful.</w:t>
      </w:r>
    </w:p>
    <w:p xmlns:wp14="http://schemas.microsoft.com/office/word/2010/wordml" w:rsidP="0000A183" w14:paraId="55B72EED" wp14:textId="77777777" wp14:noSpellErr="1">
      <w:pPr>
        <w:pStyle w:val="ListNumber"/>
        <w:numPr>
          <w:ilvl w:val="0"/>
          <w:numId w:val="0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b w:val="1"/>
          <w:bCs w:val="1"/>
          <w:sz w:val="32"/>
          <w:szCs w:val="32"/>
        </w:rPr>
      </w:pPr>
      <w:r w:rsidRPr="0000A183" w:rsidR="0000A183">
        <w:rPr>
          <w:b w:val="1"/>
          <w:bCs w:val="1"/>
          <w:sz w:val="32"/>
          <w:szCs w:val="32"/>
        </w:rPr>
        <w:t>2. What is the difference between a Mutable datatype and an Immutable data type?</w:t>
      </w:r>
    </w:p>
    <w:p xmlns:wp14="http://schemas.microsoft.com/office/word/2010/wordml" w14:paraId="16F5E6E5" wp14:textId="77777777">
      <w:pPr>
        <w:spacing w:after="240"/>
      </w:pPr>
      <w:r>
        <w:t>Mutable means the data can be changed after it is created. Example: A list in Python can be updated (like adding or removing items).</w:t>
      </w:r>
      <w:r>
        <w:br/>
      </w:r>
      <w:r>
        <w:t>Immutable means the data cannot be changed after it's created. Example: A string cannot be changed. You can only create a new one.</w:t>
      </w:r>
    </w:p>
    <w:p xmlns:wp14="http://schemas.microsoft.com/office/word/2010/wordml" w:rsidP="0000A183" w14:paraId="39BAD7DB" wp14:textId="77777777" wp14:noSpellErr="1">
      <w:pPr>
        <w:pStyle w:val="ListNumber"/>
        <w:numPr>
          <w:ilvl w:val="0"/>
          <w:numId w:val="0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b w:val="1"/>
          <w:bCs w:val="1"/>
          <w:sz w:val="32"/>
          <w:szCs w:val="32"/>
        </w:rPr>
      </w:pPr>
      <w:r w:rsidRPr="0000A183" w:rsidR="0000A183">
        <w:rPr>
          <w:rFonts w:ascii="Cambria" w:hAnsi="Cambria" w:eastAsia="ＭＳ 明朝" w:cs="" w:asciiTheme="minorAscii" w:hAnsiTheme="minorAscii" w:eastAsiaTheme="minorEastAsia" w:cstheme="minorBidi"/>
          <w:b w:val="1"/>
          <w:bCs w:val="1"/>
          <w:color w:val="auto"/>
          <w:sz w:val="32"/>
          <w:szCs w:val="32"/>
          <w:lang w:eastAsia="en-US" w:bidi="ar-SA"/>
        </w:rPr>
        <w:t>3. What is the difference between a Set and Dictionary?</w:t>
      </w:r>
    </w:p>
    <w:p w:rsidR="0D5C5040" w:rsidP="0000A183" w:rsidRDefault="0D5C5040" w14:paraId="36E1DCF1" w14:textId="268EE4CA">
      <w:pPr>
        <w:pStyle w:val="Heading2"/>
        <w:spacing w:before="299" w:beforeAutospacing="off" w:after="299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1. List (like a grocery list – ordered and changeable)</w:t>
      </w:r>
    </w:p>
    <w:p w:rsidR="0D5C5040" w:rsidP="0000A183" w:rsidRDefault="0D5C5040" w14:paraId="4F116715" w14:textId="6B5D1DA5">
      <w:pPr>
        <w:pStyle w:val="Heading3"/>
        <w:spacing w:before="281" w:beforeAutospacing="off" w:after="281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➤ What is it?</w:t>
      </w:r>
    </w:p>
    <w:p w:rsidR="0D5C5040" w:rsidP="0000A183" w:rsidRDefault="0D5C5040" w14:paraId="1B6B9109" w14:textId="155CEB8F">
      <w:pPr>
        <w:spacing w:before="240" w:beforeAutospacing="off" w:after="240" w:afterAutospacing="off"/>
      </w:pP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 </w:t>
      </w:r>
      <w:r w:rsidRPr="0000A183" w:rsidR="0D5C50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list</w:t>
      </w: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is an </w:t>
      </w:r>
      <w:r w:rsidRPr="0000A183" w:rsidR="0D5C50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ordered collection</w:t>
      </w: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of items. You can </w:t>
      </w:r>
      <w:r w:rsidRPr="0000A183" w:rsidR="0D5C50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add</w:t>
      </w: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0000A183" w:rsidR="0D5C50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remove</w:t>
      </w: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or </w:t>
      </w:r>
      <w:r w:rsidRPr="0000A183" w:rsidR="0D5C50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change</w:t>
      </w: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items.</w:t>
      </w:r>
    </w:p>
    <w:p w:rsidR="0D5C5040" w:rsidP="0000A183" w:rsidRDefault="0D5C5040" w14:paraId="08289B9B" w14:textId="31F0C243">
      <w:pPr>
        <w:pStyle w:val="Heading3"/>
        <w:spacing w:before="281" w:beforeAutospacing="off" w:after="281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➤ Syntax:</w:t>
      </w:r>
    </w:p>
    <w:p w:rsidR="0D5C5040" w:rsidP="0000A183" w:rsidRDefault="0D5C5040" w14:paraId="568AAE1D" w14:textId="25CDCAF5">
      <w:pPr>
        <w:spacing w:before="0" w:beforeAutospacing="off" w:after="0" w:afterAutospacing="off"/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python</w:t>
      </w:r>
    </w:p>
    <w:p w:rsidR="0D5C5040" w:rsidP="0000A183" w:rsidRDefault="0D5C5040" w14:paraId="3EF068B9" w14:textId="4E991A0E">
      <w:pPr>
        <w:spacing w:before="0" w:beforeAutospacing="off" w:after="0" w:afterAutospacing="off"/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0D5C5040" w:rsidP="0000A183" w:rsidRDefault="0D5C5040" w14:paraId="74A09549" w14:textId="2F2EBEA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fruits = ['apple', 'banana', 'mango']</w:t>
      </w:r>
      <w:r>
        <w:br/>
      </w:r>
    </w:p>
    <w:p w:rsidR="0D5C5040" w:rsidP="0000A183" w:rsidRDefault="0D5C5040" w14:paraId="24E382A4" w14:textId="749A098C">
      <w:pPr>
        <w:pStyle w:val="Heading3"/>
        <w:spacing w:before="281" w:beforeAutospacing="off" w:after="281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➤ Features:</w:t>
      </w:r>
    </w:p>
    <w:p w:rsidR="0D5C5040" w:rsidP="0000A183" w:rsidRDefault="0D5C5040" w14:paraId="36A3F3F4" w14:textId="7DEC470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>Ordered (items have positions)</w:t>
      </w:r>
    </w:p>
    <w:p w:rsidR="0D5C5040" w:rsidP="0000A183" w:rsidRDefault="0D5C5040" w14:paraId="1CE26EA5" w14:textId="74C6BFD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>Allows duplicate items</w:t>
      </w:r>
    </w:p>
    <w:p w:rsidR="0D5C5040" w:rsidP="0000A183" w:rsidRDefault="0D5C5040" w14:paraId="6DEBD5A4" w14:textId="5101646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>Changeable (mutable)</w:t>
      </w:r>
    </w:p>
    <w:p w:rsidR="0D5C5040" w:rsidP="0000A183" w:rsidRDefault="0D5C5040" w14:paraId="1F136E0E" w14:textId="40CD0521">
      <w:pPr>
        <w:pStyle w:val="Heading3"/>
        <w:spacing w:before="281" w:beforeAutospacing="off" w:after="281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➤ Example:</w:t>
      </w:r>
    </w:p>
    <w:p w:rsidR="0D5C5040" w:rsidP="0000A183" w:rsidRDefault="0D5C5040" w14:paraId="5D203646" w14:textId="33CD9ED3">
      <w:pPr>
        <w:spacing w:before="0" w:beforeAutospacing="off" w:after="0" w:afterAutospacing="off"/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python</w:t>
      </w:r>
    </w:p>
    <w:p w:rsidR="0D5C5040" w:rsidP="0000A183" w:rsidRDefault="0D5C5040" w14:paraId="35A0DBA4" w14:textId="2B9C5AED">
      <w:pPr>
        <w:spacing w:before="0" w:beforeAutospacing="off" w:after="0" w:afterAutospacing="off"/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0D5C5040" w:rsidP="0000A183" w:rsidRDefault="0D5C5040" w14:paraId="6C21E467" w14:textId="7BFF105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fruits = ['apple', 'banana', 'mango']</w:t>
      </w:r>
      <w:r>
        <w:br/>
      </w: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print(fruits[0])      # apple</w:t>
      </w:r>
      <w:r>
        <w:br/>
      </w: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fruits.append('grape')</w:t>
      </w:r>
      <w:r>
        <w:br/>
      </w: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print(fruits)         # ['apple', 'banana', 'mango', 'grape']</w:t>
      </w:r>
      <w:r>
        <w:br/>
      </w:r>
    </w:p>
    <w:p w:rsidR="0000A183" w:rsidRDefault="0000A183" w14:paraId="78F4BFD5" w14:textId="65DC93CD"/>
    <w:p w:rsidR="0D5C5040" w:rsidP="0000A183" w:rsidRDefault="0D5C5040" w14:paraId="18C2099F" w14:textId="5B9523D0">
      <w:pPr>
        <w:pStyle w:val="Heading2"/>
        <w:spacing w:before="299" w:beforeAutospacing="off" w:after="299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📦 2. Tuple (like your birth date – ordered but unchangeable)</w:t>
      </w:r>
    </w:p>
    <w:p w:rsidR="0D5C5040" w:rsidP="0000A183" w:rsidRDefault="0D5C5040" w14:paraId="19A2DDC8" w14:textId="0B781FDA">
      <w:pPr>
        <w:pStyle w:val="Heading3"/>
        <w:spacing w:before="281" w:beforeAutospacing="off" w:after="281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➤ What is it?</w:t>
      </w:r>
    </w:p>
    <w:p w:rsidR="0D5C5040" w:rsidP="0000A183" w:rsidRDefault="0D5C5040" w14:paraId="77D1EA89" w14:textId="62F26F3B">
      <w:pPr>
        <w:spacing w:before="240" w:beforeAutospacing="off" w:after="240" w:afterAutospacing="off"/>
      </w:pP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 </w:t>
      </w:r>
      <w:r w:rsidRPr="0000A183" w:rsidR="0D5C50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tuple</w:t>
      </w: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is like a list, but you </w:t>
      </w:r>
      <w:r w:rsidRPr="0000A183" w:rsidR="0D5C50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cannot change</w:t>
      </w: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it after it’s created.</w:t>
      </w:r>
    </w:p>
    <w:p w:rsidR="0D5C5040" w:rsidP="0000A183" w:rsidRDefault="0D5C5040" w14:paraId="09888D92" w14:textId="3FFDFF70">
      <w:pPr>
        <w:pStyle w:val="Heading3"/>
        <w:spacing w:before="281" w:beforeAutospacing="off" w:after="281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➤ Syntax:</w:t>
      </w:r>
    </w:p>
    <w:p w:rsidR="0D5C5040" w:rsidP="0000A183" w:rsidRDefault="0D5C5040" w14:paraId="26F50D01" w14:textId="61D09B8E">
      <w:pPr>
        <w:spacing w:before="0" w:beforeAutospacing="off" w:after="0" w:afterAutospacing="off"/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python</w:t>
      </w:r>
    </w:p>
    <w:p w:rsidR="0D5C5040" w:rsidP="0000A183" w:rsidRDefault="0D5C5040" w14:paraId="17EC421B" w14:textId="3E6A8C60">
      <w:pPr>
        <w:spacing w:before="0" w:beforeAutospacing="off" w:after="0" w:afterAutospacing="off"/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0D5C5040" w:rsidP="0000A183" w:rsidRDefault="0D5C5040" w14:paraId="7A3346E7" w14:textId="3BC4239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person = ('John', 25, 'New York')</w:t>
      </w:r>
      <w:r>
        <w:br/>
      </w:r>
    </w:p>
    <w:p w:rsidR="0D5C5040" w:rsidP="0000A183" w:rsidRDefault="0D5C5040" w14:paraId="18931EEA" w14:textId="78297226">
      <w:pPr>
        <w:pStyle w:val="Heading3"/>
        <w:spacing w:before="281" w:beforeAutospacing="off" w:after="281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➤ Features:</w:t>
      </w:r>
    </w:p>
    <w:p w:rsidR="0D5C5040" w:rsidP="0000A183" w:rsidRDefault="0D5C5040" w14:paraId="6E8B4087" w14:textId="4A57CB4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>Ordered</w:t>
      </w:r>
    </w:p>
    <w:p w:rsidR="0D5C5040" w:rsidP="0000A183" w:rsidRDefault="0D5C5040" w14:paraId="6951E77C" w14:textId="6CA4503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>Allows duplicates</w:t>
      </w:r>
    </w:p>
    <w:p w:rsidR="0D5C5040" w:rsidP="0000A183" w:rsidRDefault="0D5C5040" w14:paraId="7CBC1679" w14:textId="6F826BC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Unchangeable</w:t>
      </w: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(immutable)</w:t>
      </w:r>
    </w:p>
    <w:p w:rsidR="0D5C5040" w:rsidP="0000A183" w:rsidRDefault="0D5C5040" w14:paraId="799345EA" w14:textId="44E1711B">
      <w:pPr>
        <w:pStyle w:val="Heading3"/>
        <w:spacing w:before="281" w:beforeAutospacing="off" w:after="281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➤ Example:</w:t>
      </w:r>
    </w:p>
    <w:p w:rsidR="0D5C5040" w:rsidP="0000A183" w:rsidRDefault="0D5C5040" w14:paraId="3AF3C5AE" w14:textId="30CC3D5D">
      <w:pPr>
        <w:spacing w:before="0" w:beforeAutospacing="off" w:after="0" w:afterAutospacing="off"/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python</w:t>
      </w:r>
    </w:p>
    <w:p w:rsidR="0D5C5040" w:rsidP="0000A183" w:rsidRDefault="0D5C5040" w14:paraId="271F4A60" w14:textId="32B08C05">
      <w:pPr>
        <w:spacing w:before="0" w:beforeAutospacing="off" w:after="0" w:afterAutospacing="off"/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0D5C5040" w:rsidP="0000A183" w:rsidRDefault="0D5C5040" w14:paraId="5D7B844F" w14:textId="40BC2BF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person = ('John', 25, 'New York')</w:t>
      </w:r>
      <w:r>
        <w:br/>
      </w: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print(person[1])      # 25</w:t>
      </w:r>
      <w:r>
        <w:br/>
      </w:r>
    </w:p>
    <w:p w:rsidR="0000A183" w:rsidRDefault="0000A183" w14:paraId="3F232ED2" w14:textId="15B4D9D5"/>
    <w:p w:rsidR="0D5C5040" w:rsidP="0000A183" w:rsidRDefault="0D5C5040" w14:paraId="6B743BEA" w14:textId="219C6D6A">
      <w:pPr>
        <w:pStyle w:val="Heading2"/>
        <w:spacing w:before="299" w:beforeAutospacing="off" w:after="299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🔢 3. Set (like a basket of fruits – unordered and no duplicates)</w:t>
      </w:r>
    </w:p>
    <w:p w:rsidR="0D5C5040" w:rsidP="0000A183" w:rsidRDefault="0D5C5040" w14:paraId="03790458" w14:textId="43967F58">
      <w:pPr>
        <w:pStyle w:val="Heading3"/>
        <w:spacing w:before="281" w:beforeAutospacing="off" w:after="281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➤ What is it?</w:t>
      </w:r>
    </w:p>
    <w:p w:rsidR="0D5C5040" w:rsidP="0000A183" w:rsidRDefault="0D5C5040" w14:paraId="0019FFF9" w14:textId="25D0B1FF">
      <w:pPr>
        <w:spacing w:before="240" w:beforeAutospacing="off" w:after="240" w:afterAutospacing="off"/>
      </w:pP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 </w:t>
      </w:r>
      <w:r w:rsidRPr="0000A183" w:rsidR="0D5C50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set</w:t>
      </w: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is an </w:t>
      </w:r>
      <w:r w:rsidRPr="0000A183" w:rsidR="0D5C50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unordered collection</w:t>
      </w: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that does </w:t>
      </w:r>
      <w:r w:rsidRPr="0000A183" w:rsidR="0D5C50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not allow duplicates</w:t>
      </w: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>.</w:t>
      </w:r>
    </w:p>
    <w:p w:rsidR="0D5C5040" w:rsidP="0000A183" w:rsidRDefault="0D5C5040" w14:paraId="67047CA3" w14:textId="76189168">
      <w:pPr>
        <w:pStyle w:val="Heading3"/>
        <w:spacing w:before="281" w:beforeAutospacing="off" w:after="281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➤ Syntax:</w:t>
      </w:r>
    </w:p>
    <w:p w:rsidR="0D5C5040" w:rsidP="0000A183" w:rsidRDefault="0D5C5040" w14:paraId="0748BC46" w14:textId="0D5E88ED">
      <w:pPr>
        <w:spacing w:before="0" w:beforeAutospacing="off" w:after="0" w:afterAutospacing="off"/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python</w:t>
      </w:r>
    </w:p>
    <w:p w:rsidR="0D5C5040" w:rsidP="0000A183" w:rsidRDefault="0D5C5040" w14:paraId="3CC87116" w14:textId="52C84720">
      <w:pPr>
        <w:spacing w:before="0" w:beforeAutospacing="off" w:after="0" w:afterAutospacing="off"/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0D5C5040" w:rsidP="0000A183" w:rsidRDefault="0D5C5040" w14:paraId="5C1D7EE2" w14:textId="4ADB261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colors = {'red', 'blue', 'green'}</w:t>
      </w:r>
      <w:r>
        <w:br/>
      </w:r>
    </w:p>
    <w:p w:rsidR="0D5C5040" w:rsidP="0000A183" w:rsidRDefault="0D5C5040" w14:paraId="71CD3C51" w14:textId="30AD4C44">
      <w:pPr>
        <w:pStyle w:val="Heading3"/>
        <w:spacing w:before="281" w:beforeAutospacing="off" w:after="281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➤ Features:</w:t>
      </w:r>
    </w:p>
    <w:p w:rsidR="0D5C5040" w:rsidP="0000A183" w:rsidRDefault="0D5C5040" w14:paraId="359049CC" w14:textId="724E376A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>Unordered</w:t>
      </w:r>
    </w:p>
    <w:p w:rsidR="0D5C5040" w:rsidP="0000A183" w:rsidRDefault="0D5C5040" w14:paraId="2187B315" w14:textId="065D2D35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No duplicates</w:t>
      </w:r>
    </w:p>
    <w:p w:rsidR="0D5C5040" w:rsidP="0000A183" w:rsidRDefault="0D5C5040" w14:paraId="46DAF884" w14:textId="435A2349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>Changeable (you can add/remove items)</w:t>
      </w:r>
    </w:p>
    <w:p w:rsidR="0D5C5040" w:rsidP="0000A183" w:rsidRDefault="0D5C5040" w14:paraId="2A892065" w14:textId="08DBCC45">
      <w:pPr>
        <w:pStyle w:val="Heading3"/>
        <w:spacing w:before="281" w:beforeAutospacing="off" w:after="281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➤ Example:</w:t>
      </w:r>
    </w:p>
    <w:p w:rsidR="0D5C5040" w:rsidP="0000A183" w:rsidRDefault="0D5C5040" w14:paraId="4014B9F2" w14:textId="4E23E0C2">
      <w:pPr>
        <w:spacing w:before="0" w:beforeAutospacing="off" w:after="0" w:afterAutospacing="off"/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python</w:t>
      </w:r>
    </w:p>
    <w:p w:rsidR="0D5C5040" w:rsidP="0000A183" w:rsidRDefault="0D5C5040" w14:paraId="29C8E3A6" w14:textId="371FC78B">
      <w:pPr>
        <w:spacing w:before="0" w:beforeAutospacing="off" w:after="0" w:afterAutospacing="off"/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0D5C5040" w:rsidP="0000A183" w:rsidRDefault="0D5C5040" w14:paraId="227F3D93" w14:textId="6EF5849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colors = {'red', 'blue', 'green'}</w:t>
      </w:r>
      <w:r>
        <w:br/>
      </w: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colors.add('yellow')</w:t>
      </w:r>
      <w:r>
        <w:br/>
      </w: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colors.add('red')     # red already exists, so nothing changes</w:t>
      </w:r>
      <w:r>
        <w:br/>
      </w: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print(colors)</w:t>
      </w:r>
      <w:r>
        <w:br/>
      </w:r>
    </w:p>
    <w:p w:rsidR="0000A183" w:rsidRDefault="0000A183" w14:paraId="649221AC" w14:textId="6A5204C0"/>
    <w:p w:rsidR="0D5C5040" w:rsidP="0000A183" w:rsidRDefault="0D5C5040" w14:paraId="3B2F0704" w14:textId="0D907722">
      <w:pPr>
        <w:pStyle w:val="Heading2"/>
        <w:spacing w:before="299" w:beforeAutospacing="off" w:after="299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36"/>
          <w:szCs w:val="36"/>
          <w:lang w:val="en-US"/>
        </w:rPr>
        <w:t>📚 4. Dictionary (like a contact book – key-value pairs)</w:t>
      </w:r>
    </w:p>
    <w:p w:rsidR="0D5C5040" w:rsidP="0000A183" w:rsidRDefault="0D5C5040" w14:paraId="5F6D4154" w14:textId="049CA2EA">
      <w:pPr>
        <w:pStyle w:val="Heading3"/>
        <w:spacing w:before="281" w:beforeAutospacing="off" w:after="281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➤ What is it?</w:t>
      </w:r>
    </w:p>
    <w:p w:rsidR="0D5C5040" w:rsidP="0000A183" w:rsidRDefault="0D5C5040" w14:paraId="499C3EE6" w14:textId="6F267F43">
      <w:pPr>
        <w:spacing w:before="240" w:beforeAutospacing="off" w:after="240" w:afterAutospacing="off"/>
      </w:pP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 </w:t>
      </w:r>
      <w:r w:rsidRPr="0000A183" w:rsidR="0D5C50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dictionary</w:t>
      </w: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stores data in </w:t>
      </w:r>
      <w:r w:rsidRPr="0000A183" w:rsidR="0D5C5040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key-value</w:t>
      </w: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pairs.</w:t>
      </w:r>
    </w:p>
    <w:p w:rsidR="0D5C5040" w:rsidP="0000A183" w:rsidRDefault="0D5C5040" w14:paraId="03D4FD59" w14:textId="1B326394">
      <w:pPr>
        <w:pStyle w:val="Heading3"/>
        <w:spacing w:before="281" w:beforeAutospacing="off" w:after="281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➤ Syntax:</w:t>
      </w:r>
    </w:p>
    <w:p w:rsidR="0D5C5040" w:rsidP="0000A183" w:rsidRDefault="0D5C5040" w14:paraId="4D9DCEE6" w14:textId="75BCA0EC">
      <w:pPr>
        <w:spacing w:before="0" w:beforeAutospacing="off" w:after="0" w:afterAutospacing="off"/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python</w:t>
      </w:r>
    </w:p>
    <w:p w:rsidR="0D5C5040" w:rsidP="0000A183" w:rsidRDefault="0D5C5040" w14:paraId="6224D9A5" w14:textId="4E9B1D4F">
      <w:pPr>
        <w:spacing w:before="0" w:beforeAutospacing="off" w:after="0" w:afterAutospacing="off"/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0D5C5040" w:rsidP="0000A183" w:rsidRDefault="0D5C5040" w14:paraId="7F1DDE4B" w14:textId="1D518AC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student = {'name': 'Alice', 'age': 20, 'grade': 'A'}</w:t>
      </w:r>
      <w:r>
        <w:br/>
      </w:r>
    </w:p>
    <w:p w:rsidR="0D5C5040" w:rsidP="0000A183" w:rsidRDefault="0D5C5040" w14:paraId="670AC895" w14:textId="64F6C0D7">
      <w:pPr>
        <w:pStyle w:val="Heading3"/>
        <w:spacing w:before="281" w:beforeAutospacing="off" w:after="281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➤ Features:</w:t>
      </w:r>
    </w:p>
    <w:p w:rsidR="0D5C5040" w:rsidP="0000A183" w:rsidRDefault="0D5C5040" w14:paraId="58935229" w14:textId="7E500C4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>Unordered (as of Python 3.6+, maintains order of insertion)</w:t>
      </w:r>
    </w:p>
    <w:p w:rsidR="0D5C5040" w:rsidP="0000A183" w:rsidRDefault="0D5C5040" w14:paraId="039373F0" w14:textId="2650709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>No duplicate keys</w:t>
      </w:r>
    </w:p>
    <w:p w:rsidR="0D5C5040" w:rsidP="0000A183" w:rsidRDefault="0D5C5040" w14:paraId="28F25C50" w14:textId="04CC4032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000A183" w:rsidR="0D5C5040">
        <w:rPr>
          <w:rFonts w:ascii="Cambria" w:hAnsi="Cambria" w:eastAsia="Cambria" w:cs="Cambria"/>
          <w:noProof w:val="0"/>
          <w:sz w:val="22"/>
          <w:szCs w:val="22"/>
          <w:lang w:val="en-US"/>
        </w:rPr>
        <w:t>Changeable</w:t>
      </w:r>
    </w:p>
    <w:p w:rsidR="0D5C5040" w:rsidP="0000A183" w:rsidRDefault="0D5C5040" w14:paraId="33CFFE4E" w14:textId="7CACAF17">
      <w:pPr>
        <w:pStyle w:val="Heading3"/>
        <w:spacing w:before="281" w:beforeAutospacing="off" w:after="281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➤ Example:</w:t>
      </w:r>
    </w:p>
    <w:p w:rsidR="0D5C5040" w:rsidP="0000A183" w:rsidRDefault="0D5C5040" w14:paraId="6B5B4FA8" w14:textId="239BC233">
      <w:pPr>
        <w:spacing w:before="0" w:beforeAutospacing="off" w:after="0" w:afterAutospacing="off"/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python</w:t>
      </w:r>
    </w:p>
    <w:p w:rsidR="0D5C5040" w:rsidP="0000A183" w:rsidRDefault="0D5C5040" w14:paraId="643C7FB7" w14:textId="5E5DF55F">
      <w:pPr>
        <w:spacing w:before="0" w:beforeAutospacing="off" w:after="0" w:afterAutospacing="off"/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CopyEdit</w:t>
      </w:r>
    </w:p>
    <w:p w:rsidR="0D5C5040" w:rsidP="0000A183" w:rsidRDefault="0D5C5040" w14:paraId="2FB33E36" w14:textId="7C921B9E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student = {'name': 'Alice', 'age': 20}</w:t>
      </w:r>
      <w:r>
        <w:br/>
      </w: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print(student['name'])    # Alice</w:t>
      </w:r>
      <w:r>
        <w:br/>
      </w: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student['age'] = 21       # Updating value</w:t>
      </w:r>
      <w:r>
        <w:br/>
      </w: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student['city'] = 'Delhi' # Adding new key-value pair</w:t>
      </w:r>
      <w:r>
        <w:br/>
      </w:r>
      <w:r w:rsidRPr="0000A183" w:rsidR="0D5C5040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print(student)</w:t>
      </w:r>
      <w:r>
        <w:br/>
      </w:r>
    </w:p>
    <w:p w:rsidR="0000A183" w:rsidRDefault="0000A183" w14:paraId="643D6471" w14:textId="6EE76FEC"/>
    <w:p w:rsidR="0D5C5040" w:rsidP="0000A183" w:rsidRDefault="0D5C5040" w14:paraId="2F6F9EA4" w14:textId="27FD0DC8">
      <w:pPr>
        <w:pStyle w:val="Heading3"/>
        <w:spacing w:before="281" w:beforeAutospacing="off" w:after="281" w:afterAutospacing="off"/>
      </w:pPr>
      <w:r w:rsidRPr="0000A183" w:rsidR="0D5C5040">
        <w:rPr>
          <w:rFonts w:ascii="Cambria" w:hAnsi="Cambria" w:eastAsia="Cambria" w:cs="Cambria"/>
          <w:b w:val="1"/>
          <w:bCs w:val="1"/>
          <w:noProof w:val="0"/>
          <w:sz w:val="28"/>
          <w:szCs w:val="28"/>
          <w:lang w:val="en-US"/>
        </w:rPr>
        <w:t>🧠 Summary Table: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326"/>
        <w:gridCol w:w="1295"/>
        <w:gridCol w:w="1633"/>
        <w:gridCol w:w="2387"/>
        <w:gridCol w:w="3731"/>
      </w:tblGrid>
      <w:tr w:rsidR="0000A183" w:rsidTr="0000A183" w14:paraId="2EC6355B">
        <w:trPr>
          <w:trHeight w:val="300"/>
        </w:trPr>
        <w:tc>
          <w:tcPr>
            <w:tcW w:w="1326" w:type="dxa"/>
            <w:tcMar/>
            <w:vAlign w:val="center"/>
          </w:tcPr>
          <w:p w:rsidR="0000A183" w:rsidP="0000A183" w:rsidRDefault="0000A183" w14:paraId="6C534D0B" w14:textId="4F0E3727">
            <w:pPr>
              <w:spacing w:before="0" w:beforeAutospacing="off" w:after="0" w:afterAutospacing="off"/>
              <w:jc w:val="center"/>
            </w:pPr>
            <w:r w:rsidRPr="0000A183" w:rsidR="0000A183">
              <w:rPr>
                <w:b w:val="1"/>
                <w:bCs w:val="1"/>
              </w:rPr>
              <w:t>Type</w:t>
            </w:r>
          </w:p>
        </w:tc>
        <w:tc>
          <w:tcPr>
            <w:tcW w:w="1295" w:type="dxa"/>
            <w:tcMar/>
            <w:vAlign w:val="center"/>
          </w:tcPr>
          <w:p w:rsidR="0000A183" w:rsidP="0000A183" w:rsidRDefault="0000A183" w14:paraId="02C3BCEE" w14:textId="208F0CC2">
            <w:pPr>
              <w:spacing w:before="0" w:beforeAutospacing="off" w:after="0" w:afterAutospacing="off"/>
              <w:jc w:val="center"/>
            </w:pPr>
            <w:r w:rsidRPr="0000A183" w:rsidR="0000A183">
              <w:rPr>
                <w:b w:val="1"/>
                <w:bCs w:val="1"/>
              </w:rPr>
              <w:t>Ordered?</w:t>
            </w:r>
          </w:p>
        </w:tc>
        <w:tc>
          <w:tcPr>
            <w:tcW w:w="1633" w:type="dxa"/>
            <w:tcMar/>
            <w:vAlign w:val="center"/>
          </w:tcPr>
          <w:p w:rsidR="0000A183" w:rsidP="0000A183" w:rsidRDefault="0000A183" w14:paraId="036100CB" w14:textId="61B88324">
            <w:pPr>
              <w:spacing w:before="0" w:beforeAutospacing="off" w:after="0" w:afterAutospacing="off"/>
              <w:jc w:val="center"/>
            </w:pPr>
            <w:r w:rsidRPr="0000A183" w:rsidR="0000A183">
              <w:rPr>
                <w:b w:val="1"/>
                <w:bCs w:val="1"/>
              </w:rPr>
              <w:t>Changeable?</w:t>
            </w:r>
          </w:p>
        </w:tc>
        <w:tc>
          <w:tcPr>
            <w:tcW w:w="2387" w:type="dxa"/>
            <w:tcMar/>
            <w:vAlign w:val="center"/>
          </w:tcPr>
          <w:p w:rsidR="0000A183" w:rsidP="0000A183" w:rsidRDefault="0000A183" w14:paraId="4B8CD357" w14:textId="25CFE9D5">
            <w:pPr>
              <w:spacing w:before="0" w:beforeAutospacing="off" w:after="0" w:afterAutospacing="off"/>
              <w:jc w:val="center"/>
            </w:pPr>
            <w:r w:rsidRPr="0000A183" w:rsidR="0000A183">
              <w:rPr>
                <w:b w:val="1"/>
                <w:bCs w:val="1"/>
              </w:rPr>
              <w:t>Duplicates Allowed?</w:t>
            </w:r>
          </w:p>
        </w:tc>
        <w:tc>
          <w:tcPr>
            <w:tcW w:w="3731" w:type="dxa"/>
            <w:tcMar/>
            <w:vAlign w:val="center"/>
          </w:tcPr>
          <w:p w:rsidR="0000A183" w:rsidP="0000A183" w:rsidRDefault="0000A183" w14:paraId="5BD24365" w14:textId="17BE02F2">
            <w:pPr>
              <w:spacing w:before="0" w:beforeAutospacing="off" w:after="0" w:afterAutospacing="off"/>
              <w:jc w:val="center"/>
            </w:pPr>
            <w:r w:rsidRPr="0000A183" w:rsidR="0000A183">
              <w:rPr>
                <w:b w:val="1"/>
                <w:bCs w:val="1"/>
              </w:rPr>
              <w:t>Example Syntax</w:t>
            </w:r>
          </w:p>
        </w:tc>
      </w:tr>
      <w:tr w:rsidR="0000A183" w:rsidTr="0000A183" w14:paraId="37E9FB7E">
        <w:trPr>
          <w:trHeight w:val="300"/>
        </w:trPr>
        <w:tc>
          <w:tcPr>
            <w:tcW w:w="1326" w:type="dxa"/>
            <w:tcMar/>
            <w:vAlign w:val="center"/>
          </w:tcPr>
          <w:p w:rsidR="0000A183" w:rsidP="0000A183" w:rsidRDefault="0000A183" w14:paraId="51AD371A" w14:textId="2E696F3F">
            <w:pPr>
              <w:spacing w:before="0" w:beforeAutospacing="off" w:after="0" w:afterAutospacing="off"/>
            </w:pPr>
            <w:r w:rsidR="0000A183">
              <w:rPr/>
              <w:t>List</w:t>
            </w:r>
          </w:p>
        </w:tc>
        <w:tc>
          <w:tcPr>
            <w:tcW w:w="1295" w:type="dxa"/>
            <w:tcMar/>
            <w:vAlign w:val="center"/>
          </w:tcPr>
          <w:p w:rsidR="0000A183" w:rsidP="0000A183" w:rsidRDefault="0000A183" w14:paraId="75356DE0" w14:textId="54DF5B34">
            <w:pPr>
              <w:spacing w:before="0" w:beforeAutospacing="off" w:after="0" w:afterAutospacing="off"/>
            </w:pPr>
            <w:r w:rsidR="0000A183">
              <w:rPr/>
              <w:t>✅ Yes</w:t>
            </w:r>
          </w:p>
        </w:tc>
        <w:tc>
          <w:tcPr>
            <w:tcW w:w="1633" w:type="dxa"/>
            <w:tcMar/>
            <w:vAlign w:val="center"/>
          </w:tcPr>
          <w:p w:rsidR="0000A183" w:rsidP="0000A183" w:rsidRDefault="0000A183" w14:paraId="71AB5307" w14:textId="6638A768">
            <w:pPr>
              <w:spacing w:before="0" w:beforeAutospacing="off" w:after="0" w:afterAutospacing="off"/>
            </w:pPr>
            <w:r w:rsidR="0000A183">
              <w:rPr/>
              <w:t>✅ Yes</w:t>
            </w:r>
          </w:p>
        </w:tc>
        <w:tc>
          <w:tcPr>
            <w:tcW w:w="2387" w:type="dxa"/>
            <w:tcMar/>
            <w:vAlign w:val="center"/>
          </w:tcPr>
          <w:p w:rsidR="0000A183" w:rsidP="0000A183" w:rsidRDefault="0000A183" w14:paraId="251D5A51" w14:textId="3CB172BB">
            <w:pPr>
              <w:spacing w:before="0" w:beforeAutospacing="off" w:after="0" w:afterAutospacing="off"/>
            </w:pPr>
            <w:r w:rsidR="0000A183">
              <w:rPr/>
              <w:t>✅ Yes</w:t>
            </w:r>
          </w:p>
        </w:tc>
        <w:tc>
          <w:tcPr>
            <w:tcW w:w="3731" w:type="dxa"/>
            <w:tcMar/>
            <w:vAlign w:val="center"/>
          </w:tcPr>
          <w:p w:rsidR="0000A183" w:rsidP="0000A183" w:rsidRDefault="0000A183" w14:paraId="76EB0C04" w14:textId="5DFB3845">
            <w:pPr>
              <w:spacing w:before="0" w:beforeAutospacing="off" w:after="0" w:afterAutospacing="off"/>
            </w:pPr>
            <w:r w:rsidRPr="0000A183" w:rsidR="0000A183">
              <w:rPr>
                <w:rFonts w:ascii="Consolas" w:hAnsi="Consolas" w:eastAsia="Consolas" w:cs="Consolas"/>
              </w:rPr>
              <w:t>['a', 'b', 'c']</w:t>
            </w:r>
          </w:p>
        </w:tc>
      </w:tr>
      <w:tr w:rsidR="0000A183" w:rsidTr="0000A183" w14:paraId="2ADD2568">
        <w:trPr>
          <w:trHeight w:val="300"/>
        </w:trPr>
        <w:tc>
          <w:tcPr>
            <w:tcW w:w="1326" w:type="dxa"/>
            <w:tcMar/>
            <w:vAlign w:val="center"/>
          </w:tcPr>
          <w:p w:rsidR="0000A183" w:rsidP="0000A183" w:rsidRDefault="0000A183" w14:paraId="0003FEFA" w14:textId="66E1A52E">
            <w:pPr>
              <w:spacing w:before="0" w:beforeAutospacing="off" w:after="0" w:afterAutospacing="off"/>
            </w:pPr>
            <w:r w:rsidR="0000A183">
              <w:rPr/>
              <w:t>Tuple</w:t>
            </w:r>
          </w:p>
        </w:tc>
        <w:tc>
          <w:tcPr>
            <w:tcW w:w="1295" w:type="dxa"/>
            <w:tcMar/>
            <w:vAlign w:val="center"/>
          </w:tcPr>
          <w:p w:rsidR="0000A183" w:rsidP="0000A183" w:rsidRDefault="0000A183" w14:paraId="7875B9D5" w14:textId="1A9AF9F5">
            <w:pPr>
              <w:spacing w:before="0" w:beforeAutospacing="off" w:after="0" w:afterAutospacing="off"/>
            </w:pPr>
            <w:r w:rsidR="0000A183">
              <w:rPr/>
              <w:t>✅ Yes</w:t>
            </w:r>
          </w:p>
        </w:tc>
        <w:tc>
          <w:tcPr>
            <w:tcW w:w="1633" w:type="dxa"/>
            <w:tcMar/>
            <w:vAlign w:val="center"/>
          </w:tcPr>
          <w:p w:rsidR="0000A183" w:rsidP="0000A183" w:rsidRDefault="0000A183" w14:paraId="19CAC3A4" w14:textId="49FFF40F">
            <w:pPr>
              <w:spacing w:before="0" w:beforeAutospacing="off" w:after="0" w:afterAutospacing="off"/>
            </w:pPr>
            <w:r w:rsidR="0000A183">
              <w:rPr/>
              <w:t>❌ No</w:t>
            </w:r>
          </w:p>
        </w:tc>
        <w:tc>
          <w:tcPr>
            <w:tcW w:w="2387" w:type="dxa"/>
            <w:tcMar/>
            <w:vAlign w:val="center"/>
          </w:tcPr>
          <w:p w:rsidR="0000A183" w:rsidP="0000A183" w:rsidRDefault="0000A183" w14:paraId="61ED6D7F" w14:textId="2D32C84F">
            <w:pPr>
              <w:spacing w:before="0" w:beforeAutospacing="off" w:after="0" w:afterAutospacing="off"/>
            </w:pPr>
            <w:r w:rsidR="0000A183">
              <w:rPr/>
              <w:t>✅ Yes</w:t>
            </w:r>
          </w:p>
        </w:tc>
        <w:tc>
          <w:tcPr>
            <w:tcW w:w="3731" w:type="dxa"/>
            <w:tcMar/>
            <w:vAlign w:val="center"/>
          </w:tcPr>
          <w:p w:rsidR="0000A183" w:rsidP="0000A183" w:rsidRDefault="0000A183" w14:paraId="0C2FF496" w14:textId="6AF8328B">
            <w:pPr>
              <w:spacing w:before="0" w:beforeAutospacing="off" w:after="0" w:afterAutospacing="off"/>
            </w:pPr>
            <w:r w:rsidRPr="0000A183" w:rsidR="0000A183">
              <w:rPr>
                <w:rFonts w:ascii="Consolas" w:hAnsi="Consolas" w:eastAsia="Consolas" w:cs="Consolas"/>
              </w:rPr>
              <w:t>('a', 'b', 'c')</w:t>
            </w:r>
          </w:p>
        </w:tc>
      </w:tr>
      <w:tr w:rsidR="0000A183" w:rsidTr="0000A183" w14:paraId="0BD3362E">
        <w:trPr>
          <w:trHeight w:val="300"/>
        </w:trPr>
        <w:tc>
          <w:tcPr>
            <w:tcW w:w="1326" w:type="dxa"/>
            <w:tcMar/>
            <w:vAlign w:val="center"/>
          </w:tcPr>
          <w:p w:rsidR="0000A183" w:rsidP="0000A183" w:rsidRDefault="0000A183" w14:paraId="68CC9A9A" w14:textId="39FFA22D">
            <w:pPr>
              <w:spacing w:before="0" w:beforeAutospacing="off" w:after="0" w:afterAutospacing="off"/>
            </w:pPr>
            <w:r w:rsidR="0000A183">
              <w:rPr/>
              <w:t>Set</w:t>
            </w:r>
          </w:p>
        </w:tc>
        <w:tc>
          <w:tcPr>
            <w:tcW w:w="1295" w:type="dxa"/>
            <w:tcMar/>
            <w:vAlign w:val="center"/>
          </w:tcPr>
          <w:p w:rsidR="0000A183" w:rsidP="0000A183" w:rsidRDefault="0000A183" w14:paraId="51268BDB" w14:textId="157A7C4E">
            <w:pPr>
              <w:spacing w:before="0" w:beforeAutospacing="off" w:after="0" w:afterAutospacing="off"/>
            </w:pPr>
            <w:r w:rsidR="0000A183">
              <w:rPr/>
              <w:t>❌ No</w:t>
            </w:r>
          </w:p>
        </w:tc>
        <w:tc>
          <w:tcPr>
            <w:tcW w:w="1633" w:type="dxa"/>
            <w:tcMar/>
            <w:vAlign w:val="center"/>
          </w:tcPr>
          <w:p w:rsidR="0000A183" w:rsidP="0000A183" w:rsidRDefault="0000A183" w14:paraId="3F1FEC74" w14:textId="4A6881B0">
            <w:pPr>
              <w:spacing w:before="0" w:beforeAutospacing="off" w:after="0" w:afterAutospacing="off"/>
            </w:pPr>
            <w:r w:rsidR="0000A183">
              <w:rPr/>
              <w:t>✅ Yes</w:t>
            </w:r>
          </w:p>
        </w:tc>
        <w:tc>
          <w:tcPr>
            <w:tcW w:w="2387" w:type="dxa"/>
            <w:tcMar/>
            <w:vAlign w:val="center"/>
          </w:tcPr>
          <w:p w:rsidR="0000A183" w:rsidP="0000A183" w:rsidRDefault="0000A183" w14:paraId="6990A030" w14:textId="4C30FCD5">
            <w:pPr>
              <w:spacing w:before="0" w:beforeAutospacing="off" w:after="0" w:afterAutospacing="off"/>
            </w:pPr>
            <w:r w:rsidR="0000A183">
              <w:rPr/>
              <w:t>❌ No</w:t>
            </w:r>
          </w:p>
        </w:tc>
        <w:tc>
          <w:tcPr>
            <w:tcW w:w="3731" w:type="dxa"/>
            <w:tcMar/>
            <w:vAlign w:val="center"/>
          </w:tcPr>
          <w:p w:rsidR="0000A183" w:rsidP="0000A183" w:rsidRDefault="0000A183" w14:paraId="504E9EA5" w14:textId="007F5DBF">
            <w:pPr>
              <w:spacing w:before="0" w:beforeAutospacing="off" w:after="0" w:afterAutospacing="off"/>
            </w:pPr>
            <w:r w:rsidRPr="0000A183" w:rsidR="0000A183">
              <w:rPr>
                <w:rFonts w:ascii="Consolas" w:hAnsi="Consolas" w:eastAsia="Consolas" w:cs="Consolas"/>
              </w:rPr>
              <w:t>{'a', 'b', 'c'}</w:t>
            </w:r>
          </w:p>
        </w:tc>
      </w:tr>
      <w:tr w:rsidR="0000A183" w:rsidTr="0000A183" w14:paraId="61F13782">
        <w:trPr>
          <w:trHeight w:val="300"/>
        </w:trPr>
        <w:tc>
          <w:tcPr>
            <w:tcW w:w="1326" w:type="dxa"/>
            <w:tcMar/>
            <w:vAlign w:val="center"/>
          </w:tcPr>
          <w:p w:rsidR="0000A183" w:rsidP="0000A183" w:rsidRDefault="0000A183" w14:paraId="08743EB7" w14:textId="3FB08125">
            <w:pPr>
              <w:spacing w:before="0" w:beforeAutospacing="off" w:after="0" w:afterAutospacing="off"/>
            </w:pPr>
            <w:r w:rsidR="0000A183">
              <w:rPr/>
              <w:t>Dictionary</w:t>
            </w:r>
          </w:p>
        </w:tc>
        <w:tc>
          <w:tcPr>
            <w:tcW w:w="1295" w:type="dxa"/>
            <w:tcMar/>
            <w:vAlign w:val="center"/>
          </w:tcPr>
          <w:p w:rsidR="0000A183" w:rsidP="0000A183" w:rsidRDefault="0000A183" w14:paraId="3189B5E3" w14:textId="0C625FAE">
            <w:pPr>
              <w:spacing w:before="0" w:beforeAutospacing="off" w:after="0" w:afterAutospacing="off"/>
            </w:pPr>
            <w:r w:rsidR="0000A183">
              <w:rPr/>
              <w:t>✅* Yes</w:t>
            </w:r>
          </w:p>
        </w:tc>
        <w:tc>
          <w:tcPr>
            <w:tcW w:w="1633" w:type="dxa"/>
            <w:tcMar/>
            <w:vAlign w:val="center"/>
          </w:tcPr>
          <w:p w:rsidR="0000A183" w:rsidP="0000A183" w:rsidRDefault="0000A183" w14:paraId="1E10296E" w14:textId="04C12299">
            <w:pPr>
              <w:spacing w:before="0" w:beforeAutospacing="off" w:after="0" w:afterAutospacing="off"/>
            </w:pPr>
            <w:r w:rsidR="0000A183">
              <w:rPr/>
              <w:t>✅ Yes</w:t>
            </w:r>
          </w:p>
        </w:tc>
        <w:tc>
          <w:tcPr>
            <w:tcW w:w="2387" w:type="dxa"/>
            <w:tcMar/>
            <w:vAlign w:val="center"/>
          </w:tcPr>
          <w:p w:rsidR="0000A183" w:rsidP="0000A183" w:rsidRDefault="0000A183" w14:paraId="4EFE39AC" w14:textId="546A2116">
            <w:pPr>
              <w:spacing w:before="0" w:beforeAutospacing="off" w:after="0" w:afterAutospacing="off"/>
            </w:pPr>
            <w:r w:rsidR="0000A183">
              <w:rPr/>
              <w:t>❌ Keys only</w:t>
            </w:r>
          </w:p>
        </w:tc>
        <w:tc>
          <w:tcPr>
            <w:tcW w:w="3731" w:type="dxa"/>
            <w:tcMar/>
            <w:vAlign w:val="center"/>
          </w:tcPr>
          <w:p w:rsidR="0000A183" w:rsidP="0000A183" w:rsidRDefault="0000A183" w14:paraId="53EB4BD0" w14:textId="221D6416">
            <w:pPr>
              <w:spacing w:before="0" w:beforeAutospacing="off" w:after="0" w:afterAutospacing="off"/>
            </w:pPr>
            <w:r w:rsidRPr="0000A183" w:rsidR="0000A183">
              <w:rPr>
                <w:rFonts w:ascii="Consolas" w:hAnsi="Consolas" w:eastAsia="Consolas" w:cs="Consolas"/>
              </w:rPr>
              <w:t>{'key': 'value', 'name': 'John'}</w:t>
            </w:r>
          </w:p>
        </w:tc>
      </w:tr>
    </w:tbl>
    <w:p w:rsidR="0000A183" w:rsidP="0000A183" w:rsidRDefault="0000A183" w14:paraId="6A6C165A" w14:textId="1F380E90">
      <w:pPr>
        <w:spacing w:after="240"/>
      </w:pPr>
    </w:p>
    <w:p w:rsidR="5C0FBDEA" w:rsidP="0000A183" w:rsidRDefault="5C0FBDEA" w14:paraId="2A3917EE" w14:textId="5A9FB26E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---------- LIST ----------</w:t>
      </w:r>
    </w:p>
    <w:p w:rsidR="5C0FBDEA" w:rsidP="0000A183" w:rsidRDefault="5C0FBDEA" w14:paraId="561E02A0" w14:textId="75B3D670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"🔵 LIST OPERATIONS"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0FBDEA" w:rsidP="0000A183" w:rsidRDefault="5C0FBDEA" w14:paraId="70322EE9" w14:textId="00EC25E7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fruits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'apple'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'banana'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'mango'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000A183" w:rsidP="0000A183" w:rsidRDefault="0000A183" w14:paraId="51C83450" w14:textId="42E16928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0BCBE548" w14:textId="17919A8A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Accessing</w:t>
      </w:r>
    </w:p>
    <w:p w:rsidR="5C0FBDEA" w:rsidP="0000A183" w:rsidRDefault="5C0FBDEA" w14:paraId="29327AC3" w14:textId="2EDB9F28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"First fruit:"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fruits[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     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'apple'</w:t>
      </w:r>
    </w:p>
    <w:p w:rsidR="0000A183" w:rsidP="0000A183" w:rsidRDefault="0000A183" w14:paraId="51656EAE" w14:textId="27BAE8B0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3DB565F3" w14:textId="2AF3F8A8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Adding items</w:t>
      </w:r>
    </w:p>
    <w:p w:rsidR="5C0FBDEA" w:rsidP="0000A183" w:rsidRDefault="5C0FBDEA" w14:paraId="358C9A6D" w14:textId="4C634437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fruits.append(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'orange'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            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Add to end</w:t>
      </w:r>
    </w:p>
    <w:p w:rsidR="5C0FBDEA" w:rsidP="0000A183" w:rsidRDefault="5C0FBDEA" w14:paraId="57E7DA70" w14:textId="38ADF1B3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fruits.insert(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'grape'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          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Insert at position</w:t>
      </w:r>
    </w:p>
    <w:p w:rsidR="5C0FBDEA" w:rsidP="0000A183" w:rsidRDefault="5C0FBDEA" w14:paraId="0D69F1FC" w14:textId="124EB8BE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adding:"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fruits)</w:t>
      </w:r>
    </w:p>
    <w:p w:rsidR="0000A183" w:rsidP="0000A183" w:rsidRDefault="0000A183" w14:paraId="526D1D33" w14:textId="5E53983D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1DC950F6" w14:textId="60816EFA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Removing items</w:t>
      </w:r>
    </w:p>
    <w:p w:rsidR="5C0FBDEA" w:rsidP="0000A183" w:rsidRDefault="5C0FBDEA" w14:paraId="353DC121" w14:textId="20337BFD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fruits.remove(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'banana'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            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Remove by value</w:t>
      </w:r>
    </w:p>
    <w:p w:rsidR="5C0FBDEA" w:rsidP="0000A183" w:rsidRDefault="5C0FBDEA" w14:paraId="6F38D622" w14:textId="3D4D6131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popped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fruits.pop()                 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Remove last</w:t>
      </w:r>
    </w:p>
    <w:p w:rsidR="5C0FBDEA" w:rsidP="0000A183" w:rsidRDefault="5C0FBDEA" w14:paraId="560CA4ED" w14:textId="3C7AB63D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removing:"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fruits,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"Popped:"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popped)</w:t>
      </w:r>
    </w:p>
    <w:p w:rsidR="0000A183" w:rsidP="0000A183" w:rsidRDefault="0000A183" w14:paraId="4387C305" w14:textId="2D928CA5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7F6D6397" w14:textId="7DAC26E4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Updating</w:t>
      </w:r>
    </w:p>
    <w:p w:rsidR="5C0FBDEA" w:rsidP="0000A183" w:rsidRDefault="5C0FBDEA" w14:paraId="7787B71E" w14:textId="55B00178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fruits[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'kiwi'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Change value</w:t>
      </w:r>
    </w:p>
    <w:p w:rsidR="5C0FBDEA" w:rsidP="0000A183" w:rsidRDefault="5C0FBDEA" w14:paraId="5998D82C" w14:textId="474EB44C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updating:"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fruits)</w:t>
      </w:r>
    </w:p>
    <w:p w:rsidR="0000A183" w:rsidP="0000A183" w:rsidRDefault="0000A183" w14:paraId="49CADCD7" w14:textId="00900B1D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06548CDF" w14:textId="267D8CCA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Looping</w:t>
      </w:r>
    </w:p>
    <w:p w:rsidR="5C0FBDEA" w:rsidP="0000A183" w:rsidRDefault="5C0FBDEA" w14:paraId="68A02C18" w14:textId="4DB68174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fruit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fruits:</w:t>
      </w:r>
    </w:p>
    <w:p w:rsidR="5C0FBDEA" w:rsidP="0000A183" w:rsidRDefault="5C0FBDEA" w14:paraId="6E40928E" w14:textId="29CD0CB4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"Fruit:"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fruit)</w:t>
      </w:r>
    </w:p>
    <w:p w:rsidR="0000A183" w:rsidP="0000A183" w:rsidRDefault="0000A183" w14:paraId="173E5048" w14:textId="67B7CEB2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2B6D2C06" w14:textId="16B5C10C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 existence</w:t>
      </w:r>
    </w:p>
    <w:p w:rsidR="5C0FBDEA" w:rsidP="0000A183" w:rsidRDefault="5C0FBDEA" w14:paraId="4D02C02E" w14:textId="514C911F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 mango in list?"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'mango'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fruits)</w:t>
      </w:r>
    </w:p>
    <w:p w:rsidR="0000A183" w:rsidP="0000A183" w:rsidRDefault="0000A183" w14:paraId="3944D007" w14:textId="2CF8C08A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7CA50D5D" w14:textId="52EC816E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---------------------------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000A183" w:rsidP="0000A183" w:rsidRDefault="0000A183" w14:paraId="5044B2AE" w14:textId="193BC037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6DC5506F" w14:textId="265B0D12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166676A6" w14:textId="4520D0B3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---------- TUPLE ----------</w:t>
      </w:r>
    </w:p>
    <w:p w:rsidR="5C0FBDEA" w:rsidP="0000A183" w:rsidRDefault="5C0FBDEA" w14:paraId="76A7A50C" w14:textId="5A220707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"🟣 TUPLE OPERATIONS"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0FBDEA" w:rsidP="0000A183" w:rsidRDefault="5C0FBDEA" w14:paraId="7880C250" w14:textId="132DC4F7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person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'Alice'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'Doctor'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000A183" w:rsidP="0000A183" w:rsidRDefault="0000A183" w14:paraId="7AF44057" w14:textId="483188A0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65BAC1BB" w14:textId="664A4195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Accessing</w:t>
      </w:r>
    </w:p>
    <w:p w:rsidR="5C0FBDEA" w:rsidP="0000A183" w:rsidRDefault="5C0FBDEA" w14:paraId="701DA953" w14:textId="1B44EA9E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person[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0000A183" w:rsidP="0000A183" w:rsidRDefault="0000A183" w14:paraId="2DFB78E6" w14:textId="2733E823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0EE44AC8" w14:textId="2371EE44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Looping</w:t>
      </w:r>
    </w:p>
    <w:p w:rsidR="5C0FBDEA" w:rsidP="0000A183" w:rsidRDefault="5C0FBDEA" w14:paraId="11531DEB" w14:textId="49F7829C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item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person:</w:t>
      </w:r>
    </w:p>
    <w:p w:rsidR="5C0FBDEA" w:rsidP="0000A183" w:rsidRDefault="5C0FBDEA" w14:paraId="42F11D61" w14:textId="20140645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"Item:"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item)</w:t>
      </w:r>
    </w:p>
    <w:p w:rsidR="0000A183" w:rsidP="0000A183" w:rsidRDefault="0000A183" w14:paraId="2A649886" w14:textId="65C7D1DF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3FC0882F" w14:textId="27339D09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Count &amp; index</w:t>
      </w:r>
    </w:p>
    <w:p w:rsidR="5C0FBDEA" w:rsidP="0000A183" w:rsidRDefault="5C0FBDEA" w14:paraId="3FD42C6F" w14:textId="1EC72DDD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"Count of 30:"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person.count(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5C0FBDEA" w:rsidP="0000A183" w:rsidRDefault="5C0FBDEA" w14:paraId="70AEB649" w14:textId="4AC57982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"Index of 'Doctor':"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person.index(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'Doctor'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w:rsidR="0000A183" w:rsidP="0000A183" w:rsidRDefault="0000A183" w14:paraId="2A8402EA" w14:textId="6D32D71B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790E7D6C" w14:textId="2535A7C7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Tuples are immutable: person[1] = 31 will raise error</w:t>
      </w:r>
    </w:p>
    <w:p w:rsidR="5C0FBDEA" w:rsidP="0000A183" w:rsidRDefault="5C0FBDEA" w14:paraId="573F6745" w14:textId="67313D87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If needed, convert to list -&gt; update -&gt; convert back</w:t>
      </w:r>
    </w:p>
    <w:p w:rsidR="5C0FBDEA" w:rsidP="0000A183" w:rsidRDefault="5C0FBDEA" w14:paraId="7488EEB5" w14:textId="384B75D5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temp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(person)</w:t>
      </w:r>
    </w:p>
    <w:p w:rsidR="5C0FBDEA" w:rsidP="0000A183" w:rsidRDefault="5C0FBDEA" w14:paraId="59B1F005" w14:textId="0CC18A20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temp[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31</w:t>
      </w:r>
    </w:p>
    <w:p w:rsidR="5C0FBDEA" w:rsidP="0000A183" w:rsidRDefault="5C0FBDEA" w14:paraId="14D4555E" w14:textId="768A77CE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person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tuple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(temp)</w:t>
      </w:r>
    </w:p>
    <w:p w:rsidR="5C0FBDEA" w:rsidP="0000A183" w:rsidRDefault="5C0FBDEA" w14:paraId="598A0E57" w14:textId="7438D66B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update:"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person)</w:t>
      </w:r>
    </w:p>
    <w:p w:rsidR="0000A183" w:rsidP="0000A183" w:rsidRDefault="0000A183" w14:paraId="3C090B0F" w14:textId="5F6D312E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6FEAC594" w14:textId="3EB91969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---------------------------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000A183" w:rsidP="0000A183" w:rsidRDefault="0000A183" w14:paraId="712D843C" w14:textId="5802CF2F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5037F6D8" w14:textId="6A7A7EBC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51E9C222" w14:textId="450D8844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---------- SET ----------</w:t>
      </w:r>
    </w:p>
    <w:p w:rsidR="5C0FBDEA" w:rsidP="0000A183" w:rsidRDefault="5C0FBDEA" w14:paraId="4CF278C0" w14:textId="3BD317AB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"🟢 SET OPERATIONS"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0FBDEA" w:rsidP="0000A183" w:rsidRDefault="5C0FBDEA" w14:paraId="0CE5B7F8" w14:textId="1098B8D5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colors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'red'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'blue'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'green'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000A183" w:rsidP="0000A183" w:rsidRDefault="0000A183" w14:paraId="5EC32836" w14:textId="0C083485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31C34565" w14:textId="515C5C3F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Adding</w:t>
      </w:r>
    </w:p>
    <w:p w:rsidR="5C0FBDEA" w:rsidP="0000A183" w:rsidRDefault="5C0FBDEA" w14:paraId="380095AF" w14:textId="216870C8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colors.add(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'yellow'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0FBDEA" w:rsidP="0000A183" w:rsidRDefault="5C0FBDEA" w14:paraId="6045E540" w14:textId="0B44082B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colors.add(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'red'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No effect (already exists)</w:t>
      </w:r>
    </w:p>
    <w:p w:rsidR="5C0FBDEA" w:rsidP="0000A183" w:rsidRDefault="5C0FBDEA" w14:paraId="67F817B6" w14:textId="1608A933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adding:"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colors)</w:t>
      </w:r>
    </w:p>
    <w:p w:rsidR="0000A183" w:rsidP="0000A183" w:rsidRDefault="0000A183" w14:paraId="1ACFCA8F" w14:textId="44072391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505C4EFA" w14:textId="225F2274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Removing</w:t>
      </w:r>
    </w:p>
    <w:p w:rsidR="5C0FBDEA" w:rsidP="0000A183" w:rsidRDefault="5C0FBDEA" w14:paraId="03EC41F9" w14:textId="284044F4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colors.remove(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'blue'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  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Will throw error if not exists</w:t>
      </w:r>
    </w:p>
    <w:p w:rsidR="5C0FBDEA" w:rsidP="0000A183" w:rsidRDefault="5C0FBDEA" w14:paraId="3B2DE725" w14:textId="27D8B868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colors.discard(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'purple'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Safe remove</w:t>
      </w:r>
    </w:p>
    <w:p w:rsidR="5C0FBDEA" w:rsidP="0000A183" w:rsidRDefault="5C0FBDEA" w14:paraId="46DBA0F1" w14:textId="25F4F304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removing:"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colors)</w:t>
      </w:r>
    </w:p>
    <w:p w:rsidR="0000A183" w:rsidP="0000A183" w:rsidRDefault="0000A183" w14:paraId="6B6C2F24" w14:textId="45FA5E17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7CE81668" w14:textId="7836D20D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Looping</w:t>
      </w:r>
    </w:p>
    <w:p w:rsidR="5C0FBDEA" w:rsidP="0000A183" w:rsidRDefault="5C0FBDEA" w14:paraId="1058B502" w14:textId="49B9D73C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color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colors:</w:t>
      </w:r>
    </w:p>
    <w:p w:rsidR="5C0FBDEA" w:rsidP="0000A183" w:rsidRDefault="5C0FBDEA" w14:paraId="1A958019" w14:textId="6FCAE1E2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"Color:"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color)</w:t>
      </w:r>
    </w:p>
    <w:p w:rsidR="0000A183" w:rsidP="0000A183" w:rsidRDefault="0000A183" w14:paraId="6F72ADB7" w14:textId="2C413C5A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50718445" w14:textId="028AA7DE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Set operations</w:t>
      </w:r>
    </w:p>
    <w:p w:rsidR="5C0FBDEA" w:rsidP="0000A183" w:rsidRDefault="5C0FBDEA" w14:paraId="588D7753" w14:textId="3CD59F81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C0FBDEA" w:rsidP="0000A183" w:rsidRDefault="5C0FBDEA" w14:paraId="32D3ED7F" w14:textId="69DF8C11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b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C0FBDEA" w:rsidP="0000A183" w:rsidRDefault="5C0FBDEA" w14:paraId="621E7705" w14:textId="48873A28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"Union:"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a.union(b))      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{1,2,3,4,5}</w:t>
      </w:r>
    </w:p>
    <w:p w:rsidR="5C0FBDEA" w:rsidP="0000A183" w:rsidRDefault="5C0FBDEA" w14:paraId="7EFF827D" w14:textId="20D14764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"Intersection:"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a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b)    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{3}</w:t>
      </w:r>
    </w:p>
    <w:p w:rsidR="5C0FBDEA" w:rsidP="0000A183" w:rsidRDefault="5C0FBDEA" w14:paraId="0894B75C" w14:textId="63CBEA57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"Difference (a - b):"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a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b)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{1,2}</w:t>
      </w:r>
    </w:p>
    <w:p w:rsidR="0000A183" w:rsidP="0000A183" w:rsidRDefault="0000A183" w14:paraId="77636EAD" w14:textId="1DDA2013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1B2936B4" w14:textId="3963D1B4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---------------------------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000A183" w:rsidP="0000A183" w:rsidRDefault="0000A183" w14:paraId="6889DB2D" w14:textId="21EBDCE0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5D2B19A2" w14:textId="2125A7A4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77D9CB35" w14:textId="2FFCDA86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---------- DICTIONARY ----------</w:t>
      </w:r>
    </w:p>
    <w:p w:rsidR="5C0FBDEA" w:rsidP="0000A183" w:rsidRDefault="5C0FBDEA" w14:paraId="7141DD98" w14:textId="2F13CF88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"🟠 DICTIONARY OPERATIONS"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5C0FBDEA" w:rsidP="0000A183" w:rsidRDefault="5C0FBDEA" w14:paraId="5E66A95E" w14:textId="45197F33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student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'John'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'age'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21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000A183" w:rsidP="0000A183" w:rsidRDefault="0000A183" w14:paraId="5E63D204" w14:textId="6DA681ED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1E0218CD" w14:textId="0CDC5C70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Accessing</w:t>
      </w:r>
    </w:p>
    <w:p w:rsidR="5C0FBDEA" w:rsidP="0000A183" w:rsidRDefault="5C0FBDEA" w14:paraId="62FEBE27" w14:textId="5287D1A0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student[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0000A183" w:rsidP="0000A183" w:rsidRDefault="0000A183" w14:paraId="434CF6BB" w14:textId="14D68B0B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071BE23A" w14:textId="0EB5D9FC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Adding/Updating</w:t>
      </w:r>
    </w:p>
    <w:p w:rsidR="5C0FBDEA" w:rsidP="0000A183" w:rsidRDefault="5C0FBDEA" w14:paraId="68501474" w14:textId="33097151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student[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'grade'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'A'</w:t>
      </w:r>
    </w:p>
    <w:p w:rsidR="5C0FBDEA" w:rsidP="0000A183" w:rsidRDefault="5C0FBDEA" w14:paraId="73A8A8A7" w14:textId="49382F83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student[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'age'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22</w:t>
      </w:r>
    </w:p>
    <w:p w:rsidR="5C0FBDEA" w:rsidP="0000A183" w:rsidRDefault="5C0FBDEA" w14:paraId="363DA36E" w14:textId="38BF6563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update:"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student)</w:t>
      </w:r>
    </w:p>
    <w:p w:rsidR="0000A183" w:rsidP="0000A183" w:rsidRDefault="0000A183" w14:paraId="6E88CCD6" w14:textId="23B9EAEB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2AD177E0" w14:textId="09E0871C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Removing</w:t>
      </w:r>
    </w:p>
    <w:p w:rsidR="5C0FBDEA" w:rsidP="0000A183" w:rsidRDefault="5C0FBDEA" w14:paraId="352E055D" w14:textId="2357C8BC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student[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'grade'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        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Remove by key</w:t>
      </w:r>
    </w:p>
    <w:p w:rsidR="5C0FBDEA" w:rsidP="0000A183" w:rsidRDefault="5C0FBDEA" w14:paraId="6DAC779D" w14:textId="482AD774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removed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student.pop(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'age'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Remove and return</w:t>
      </w:r>
    </w:p>
    <w:p w:rsidR="5C0FBDEA" w:rsidP="0000A183" w:rsidRDefault="5C0FBDEA" w14:paraId="624BF3AF" w14:textId="5E190AC3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removing:"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student,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"Removed age:"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removed)</w:t>
      </w:r>
    </w:p>
    <w:p w:rsidR="0000A183" w:rsidP="0000A183" w:rsidRDefault="0000A183" w14:paraId="47B84C6A" w14:textId="15C32419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3A832A9C" w14:textId="782B9A1E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Looping</w:t>
      </w:r>
    </w:p>
    <w:p w:rsidR="5C0FBDEA" w:rsidP="0000A183" w:rsidRDefault="5C0FBDEA" w14:paraId="16E6FDD3" w14:textId="71740428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key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student:</w:t>
      </w:r>
    </w:p>
    <w:p w:rsidR="5C0FBDEA" w:rsidP="0000A183" w:rsidRDefault="5C0FBDEA" w14:paraId="4C2DD37D" w14:textId="63BCD1BF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"Key:"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key,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"Value:"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student[key])</w:t>
      </w:r>
    </w:p>
    <w:p w:rsidR="0000A183" w:rsidP="0000A183" w:rsidRDefault="0000A183" w14:paraId="0A2AC0D8" w14:textId="4ACEBB47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6FF2E4E1" w14:textId="0D1AA331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Using .items()</w:t>
      </w:r>
    </w:p>
    <w:p w:rsidR="5C0FBDEA" w:rsidP="0000A183" w:rsidRDefault="5C0FBDEA" w14:paraId="289A6173" w14:textId="7EEABB42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key, value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student.items():</w:t>
      </w:r>
    </w:p>
    <w:p w:rsidR="5C0FBDEA" w:rsidP="0000A183" w:rsidRDefault="5C0FBDEA" w14:paraId="2651E2A1" w14:textId="0E994095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key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=&gt;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value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000A183" w:rsidP="0000A183" w:rsidRDefault="0000A183" w14:paraId="2DB63F5E" w14:textId="23597801">
      <w:pPr>
        <w:shd w:val="clear" w:color="auto" w:fill="1F1F1F"/>
        <w:spacing w:before="0" w:beforeAutospacing="off" w:after="0" w:afterAutospacing="off" w:line="285" w:lineRule="auto"/>
      </w:pPr>
    </w:p>
    <w:p w:rsidR="5C0FBDEA" w:rsidP="0000A183" w:rsidRDefault="5C0FBDEA" w14:paraId="67205C73" w14:textId="29152B54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Check existence</w:t>
      </w:r>
    </w:p>
    <w:p w:rsidR="5C0FBDEA" w:rsidP="0000A183" w:rsidRDefault="5C0FBDEA" w14:paraId="43164EB2" w14:textId="0BC84E7E">
      <w:pPr>
        <w:shd w:val="clear" w:color="auto" w:fill="1F1F1F"/>
        <w:spacing w:before="0" w:beforeAutospacing="off" w:after="0" w:afterAutospacing="off" w:line="285" w:lineRule="auto"/>
      </w:pP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"Is 'name' in student?"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000A183" w:rsidR="5C0FBDE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student)</w:t>
      </w:r>
    </w:p>
    <w:p w:rsidR="0000A183" w:rsidP="0000A183" w:rsidRDefault="0000A183" w14:paraId="7C4EA5F0" w14:textId="5378AE4A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78CF7313" w14:textId="05ACA2BF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1DD9CEBE" w14:textId="530A7A1B">
      <w:pPr>
        <w:spacing w:after="240"/>
      </w:pPr>
    </w:p>
    <w:p w:rsidR="0000A183" w:rsidP="0000A183" w:rsidRDefault="0000A183" w14:paraId="39059BCD" w14:textId="1D0B6923">
      <w:pPr>
        <w:spacing w:after="240"/>
      </w:pPr>
    </w:p>
    <w:p xmlns:wp14="http://schemas.microsoft.com/office/word/2010/wordml" w:rsidP="0000A183" w14:paraId="3ECE2791" wp14:textId="77777777" wp14:noSpellErr="1">
      <w:pPr>
        <w:pStyle w:val="ListNumber"/>
        <w:numPr>
          <w:ilvl w:val="0"/>
          <w:numId w:val="0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rFonts w:ascii="Cambria" w:hAnsi="Cambria" w:eastAsia="ＭＳ 明朝" w:cs="" w:asciiTheme="minorAscii" w:hAnsiTheme="minorAscii" w:eastAsiaTheme="minorEastAsia" w:cstheme="minorBidi"/>
          <w:b w:val="1"/>
          <w:bCs w:val="1"/>
          <w:color w:val="auto"/>
          <w:sz w:val="32"/>
          <w:szCs w:val="32"/>
          <w:lang w:eastAsia="en-US" w:bidi="ar-SA"/>
        </w:rPr>
      </w:pPr>
      <w:r w:rsidRPr="0000A183" w:rsidR="0000A183">
        <w:rPr>
          <w:rFonts w:ascii="Cambria" w:hAnsi="Cambria" w:eastAsia="ＭＳ 明朝" w:cs="" w:asciiTheme="minorAscii" w:hAnsiTheme="minorAscii" w:eastAsiaTheme="minorEastAsia" w:cstheme="minorBidi"/>
          <w:b w:val="1"/>
          <w:bCs w:val="1"/>
          <w:color w:val="auto"/>
          <w:sz w:val="32"/>
          <w:szCs w:val="32"/>
          <w:lang w:eastAsia="en-US" w:bidi="ar-SA"/>
        </w:rPr>
        <w:t>4. What is the difference between / and // operator in Python?</w:t>
      </w:r>
    </w:p>
    <w:p xmlns:wp14="http://schemas.microsoft.com/office/word/2010/wordml" w14:paraId="035D4BCA" wp14:textId="77777777">
      <w:pPr>
        <w:spacing w:after="240"/>
      </w:pPr>
      <w:r w:rsidR="0000A183">
        <w:rPr/>
        <w:t>/ gives the result as a decimal number (called float). Example: 5 / 2 = 2.5</w:t>
      </w:r>
      <w:r>
        <w:br/>
      </w:r>
      <w:r w:rsidR="0000A183">
        <w:rPr/>
        <w:t>// gives the result as a whole number, removing the decimal part. Example: 5 // 2 = 2</w:t>
      </w:r>
    </w:p>
    <w:p xmlns:wp14="http://schemas.microsoft.com/office/word/2010/wordml" w:rsidP="0000A183" w14:paraId="3EB072F1" wp14:textId="77777777" wp14:noSpellErr="1">
      <w:pPr>
        <w:pStyle w:val="ListNumber"/>
        <w:numPr>
          <w:ilvl w:val="0"/>
          <w:numId w:val="0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rFonts w:ascii="Cambria" w:hAnsi="Cambria" w:eastAsia="ＭＳ 明朝" w:cs="" w:asciiTheme="minorAscii" w:hAnsiTheme="minorAscii" w:eastAsiaTheme="minorEastAsia" w:cstheme="minorBidi"/>
          <w:b w:val="1"/>
          <w:bCs w:val="1"/>
          <w:color w:val="auto"/>
          <w:sz w:val="32"/>
          <w:szCs w:val="32"/>
          <w:lang w:eastAsia="en-US" w:bidi="ar-SA"/>
        </w:rPr>
      </w:pPr>
      <w:r w:rsidRPr="0000A183" w:rsidR="0000A183">
        <w:rPr>
          <w:rFonts w:ascii="Cambria" w:hAnsi="Cambria" w:eastAsia="ＭＳ 明朝" w:cs="" w:asciiTheme="minorAscii" w:hAnsiTheme="minorAscii" w:eastAsiaTheme="minorEastAsia" w:cstheme="minorBidi"/>
          <w:b w:val="1"/>
          <w:bCs w:val="1"/>
          <w:color w:val="auto"/>
          <w:sz w:val="32"/>
          <w:szCs w:val="32"/>
          <w:lang w:eastAsia="en-US" w:bidi="ar-SA"/>
        </w:rPr>
        <w:t>6. What is a pass in Python?</w:t>
      </w:r>
    </w:p>
    <w:p xmlns:wp14="http://schemas.microsoft.com/office/word/2010/wordml" w14:paraId="1AE947CF" wp14:textId="77777777">
      <w:pPr>
        <w:spacing w:after="240"/>
      </w:pPr>
      <w:r>
        <w:t>The pass statement is used when you want to leave a part of the code empty but still make it valid.</w:t>
      </w:r>
    </w:p>
    <w:p xmlns:wp14="http://schemas.microsoft.com/office/word/2010/wordml" w:rsidP="0000A183" w14:paraId="5DFDB426" wp14:textId="0CBF03A4">
      <w:pPr>
        <w:pStyle w:val="ListNumber"/>
        <w:numPr>
          <w:ilvl w:val="0"/>
          <w:numId w:val="0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rFonts w:ascii="Cambria" w:hAnsi="Cambria" w:eastAsia="ＭＳ 明朝" w:cs="" w:asciiTheme="minorAscii" w:hAnsiTheme="minorAscii" w:eastAsiaTheme="minorEastAsia" w:cstheme="minorBidi"/>
          <w:b w:val="1"/>
          <w:bCs w:val="1"/>
          <w:color w:val="auto"/>
          <w:sz w:val="32"/>
          <w:szCs w:val="32"/>
          <w:lang w:eastAsia="en-US" w:bidi="ar-SA"/>
        </w:rPr>
      </w:pPr>
      <w:r w:rsidRPr="0000A183" w:rsidR="0000A183">
        <w:rPr>
          <w:rFonts w:ascii="Cambria" w:hAnsi="Cambria" w:eastAsia="ＭＳ 明朝" w:cs="" w:asciiTheme="minorAscii" w:hAnsiTheme="minorAscii" w:eastAsiaTheme="minorEastAsia" w:cstheme="minorBidi"/>
          <w:b w:val="1"/>
          <w:bCs w:val="1"/>
          <w:color w:val="auto"/>
          <w:sz w:val="32"/>
          <w:szCs w:val="32"/>
          <w:lang w:eastAsia="en-US" w:bidi="ar-SA"/>
        </w:rPr>
        <w:t>What is a break, continue, and pass in Python?</w:t>
      </w:r>
    </w:p>
    <w:p xmlns:wp14="http://schemas.microsoft.com/office/word/2010/wordml" w14:paraId="5D49F4F1" wp14:textId="77777777">
      <w:pPr>
        <w:spacing w:after="240"/>
      </w:pPr>
      <w:r w:rsidR="0000A183">
        <w:rPr/>
        <w:t>break: Stops a loop completely.</w:t>
      </w:r>
      <w:r>
        <w:br/>
      </w:r>
      <w:r w:rsidR="0000A183">
        <w:rPr/>
        <w:t>continue: Skips the current step and goes to the next one.</w:t>
      </w:r>
      <w:r>
        <w:br/>
      </w:r>
      <w:r w:rsidR="0000A183">
        <w:rPr/>
        <w:t>pass: Does nothing. Used as a placeholder.</w:t>
      </w:r>
    </w:p>
    <w:p xmlns:wp14="http://schemas.microsoft.com/office/word/2010/wordml" w:rsidP="0000A183" w14:paraId="18767931" wp14:textId="77777777" wp14:noSpellErr="1">
      <w:pPr>
        <w:pStyle w:val="ListNumber"/>
        <w:numPr>
          <w:ilvl w:val="0"/>
          <w:numId w:val="0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rFonts w:ascii="Cambria" w:hAnsi="Cambria" w:eastAsia="ＭＳ 明朝" w:cs="" w:asciiTheme="minorAscii" w:hAnsiTheme="minorAscii" w:eastAsiaTheme="minorEastAsia" w:cstheme="minorBidi"/>
          <w:b w:val="1"/>
          <w:bCs w:val="1"/>
          <w:color w:val="auto"/>
          <w:sz w:val="32"/>
          <w:szCs w:val="32"/>
          <w:lang w:eastAsia="en-US" w:bidi="ar-SA"/>
        </w:rPr>
      </w:pPr>
      <w:r w:rsidRPr="0000A183" w:rsidR="0000A183">
        <w:rPr>
          <w:rFonts w:ascii="Cambria" w:hAnsi="Cambria" w:eastAsia="ＭＳ 明朝" w:cs="" w:asciiTheme="minorAscii" w:hAnsiTheme="minorAscii" w:eastAsiaTheme="minorEastAsia" w:cstheme="minorBidi"/>
          <w:b w:val="1"/>
          <w:bCs w:val="1"/>
          <w:color w:val="auto"/>
          <w:sz w:val="32"/>
          <w:szCs w:val="32"/>
          <w:lang w:eastAsia="en-US" w:bidi="ar-SA"/>
        </w:rPr>
        <w:t>10. What is slicing in Python?</w:t>
      </w:r>
    </w:p>
    <w:p xmlns:wp14="http://schemas.microsoft.com/office/word/2010/wordml" w14:paraId="6E5110D9" wp14:textId="77777777" wp14:noSpellErr="1">
      <w:pPr>
        <w:spacing w:after="240"/>
      </w:pPr>
      <w:r w:rsidR="0000A183">
        <w:rPr/>
        <w:t xml:space="preserve">Slicing means picking a part of a list, string, or any collection. Example: text = "Hello"; </w:t>
      </w:r>
      <w:r w:rsidR="0000A183">
        <w:rPr/>
        <w:t>text[</w:t>
      </w:r>
      <w:r w:rsidR="0000A183">
        <w:rPr/>
        <w:t>1:4] gives "ell".</w:t>
      </w:r>
    </w:p>
    <w:p w:rsidR="0000A183" w:rsidP="0000A183" w:rsidRDefault="0000A183" w14:paraId="3B21B14C" w14:textId="12EDF0FA">
      <w:pPr>
        <w:spacing w:after="240"/>
      </w:pPr>
    </w:p>
    <w:p xmlns:wp14="http://schemas.microsoft.com/office/word/2010/wordml" w:rsidP="0000A183" w14:paraId="0678EF6E" wp14:textId="77777777" wp14:noSpellErr="1">
      <w:pPr>
        <w:pStyle w:val="ListNumber"/>
        <w:numPr>
          <w:ilvl w:val="0"/>
          <w:numId w:val="0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rFonts w:ascii="Cambria" w:hAnsi="Cambria" w:eastAsia="ＭＳ 明朝" w:cs="" w:asciiTheme="minorAscii" w:hAnsiTheme="minorAscii" w:eastAsiaTheme="minorEastAsia" w:cstheme="minorBidi"/>
          <w:b w:val="1"/>
          <w:bCs w:val="1"/>
          <w:color w:val="auto"/>
          <w:sz w:val="32"/>
          <w:szCs w:val="32"/>
          <w:lang w:eastAsia="en-US" w:bidi="ar-SA"/>
        </w:rPr>
      </w:pPr>
      <w:r w:rsidRPr="0000A183" w:rsidR="0000A183">
        <w:rPr>
          <w:rFonts w:ascii="Cambria" w:hAnsi="Cambria" w:eastAsia="ＭＳ 明朝" w:cs="" w:asciiTheme="minorAscii" w:hAnsiTheme="minorAscii" w:eastAsiaTheme="minorEastAsia" w:cstheme="minorBidi"/>
          <w:b w:val="1"/>
          <w:bCs w:val="1"/>
          <w:color w:val="auto"/>
          <w:sz w:val="32"/>
          <w:szCs w:val="32"/>
          <w:lang w:eastAsia="en-US" w:bidi="ar-SA"/>
        </w:rPr>
        <w:t>11. What are Keywords in Python?</w:t>
      </w:r>
    </w:p>
    <w:p xmlns:wp14="http://schemas.microsoft.com/office/word/2010/wordml" w14:paraId="03F19C16" wp14:textId="77777777" wp14:noSpellErr="1">
      <w:pPr>
        <w:spacing w:after="240"/>
      </w:pPr>
      <w:r w:rsidR="0000A183">
        <w:rPr/>
        <w:t xml:space="preserve">Keywords are special words that Python uses for its own rules. You </w:t>
      </w:r>
      <w:r w:rsidR="0000A183">
        <w:rPr/>
        <w:t>can't</w:t>
      </w:r>
      <w:r w:rsidR="0000A183">
        <w:rPr/>
        <w:t xml:space="preserve"> use them as names for your variables. Examples: if, else, while, for, class, def, return.</w:t>
      </w:r>
    </w:p>
    <w:p w:rsidR="0000A183" w:rsidP="0000A183" w:rsidRDefault="0000A183" w14:paraId="707701A4" w14:textId="3D1C2965">
      <w:pPr>
        <w:spacing w:after="240"/>
      </w:pPr>
    </w:p>
    <w:p xmlns:wp14="http://schemas.microsoft.com/office/word/2010/wordml" w:rsidP="0000A183" w14:paraId="4C00A949" wp14:textId="77777777" wp14:noSpellErr="1">
      <w:pPr>
        <w:pStyle w:val="ListNumber"/>
        <w:numPr>
          <w:ilvl w:val="0"/>
          <w:numId w:val="0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rFonts w:ascii="Cambria" w:hAnsi="Cambria" w:eastAsia="ＭＳ 明朝" w:cs="" w:asciiTheme="minorAscii" w:hAnsiTheme="minorAscii" w:eastAsiaTheme="minorEastAsia" w:cstheme="minorBidi"/>
          <w:b w:val="1"/>
          <w:bCs w:val="1"/>
          <w:color w:val="auto"/>
          <w:sz w:val="32"/>
          <w:szCs w:val="32"/>
          <w:lang w:eastAsia="en-US" w:bidi="ar-SA"/>
        </w:rPr>
      </w:pPr>
      <w:r w:rsidRPr="0000A183" w:rsidR="0000A183">
        <w:rPr>
          <w:rFonts w:ascii="Cambria" w:hAnsi="Cambria" w:eastAsia="ＭＳ 明朝" w:cs="" w:asciiTheme="minorAscii" w:hAnsiTheme="minorAscii" w:eastAsiaTheme="minorEastAsia" w:cstheme="minorBidi"/>
          <w:b w:val="1"/>
          <w:bCs w:val="1"/>
          <w:color w:val="auto"/>
          <w:sz w:val="32"/>
          <w:szCs w:val="32"/>
          <w:lang w:eastAsia="en-US" w:bidi="ar-SA"/>
        </w:rPr>
        <w:t>12. What are local variables and global variables in Python?</w:t>
      </w:r>
    </w:p>
    <w:p w:rsidR="42940457" w:rsidP="0000A183" w:rsidRDefault="42940457" w14:paraId="3CAF703E" w14:textId="4DADBF30">
      <w:pPr>
        <w:shd w:val="clear" w:color="auto" w:fill="1F1F1F"/>
        <w:spacing w:before="0" w:beforeAutospacing="off" w:after="0" w:afterAutospacing="off" w:line="285" w:lineRule="auto"/>
      </w:pP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x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🌍 Global variable</w:t>
      </w:r>
    </w:p>
    <w:p w:rsidR="0000A183" w:rsidP="0000A183" w:rsidRDefault="0000A183" w14:paraId="119DCC1D" w14:textId="2B37E1EE">
      <w:pPr>
        <w:shd w:val="clear" w:color="auto" w:fill="1F1F1F"/>
        <w:spacing w:before="0" w:beforeAutospacing="off" w:after="0" w:afterAutospacing="off" w:line="285" w:lineRule="auto"/>
      </w:pPr>
    </w:p>
    <w:p w:rsidR="42940457" w:rsidP="0000A183" w:rsidRDefault="42940457" w14:paraId="5E8F1D8A" w14:textId="7E5ED7DC">
      <w:pPr>
        <w:shd w:val="clear" w:color="auto" w:fill="1F1F1F"/>
        <w:spacing w:before="0" w:beforeAutospacing="off" w:after="0" w:afterAutospacing="off" w:line="285" w:lineRule="auto"/>
      </w:pP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show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42940457" w:rsidP="0000A183" w:rsidRDefault="42940457" w14:paraId="31FB5FA5" w14:textId="69F80D0A">
      <w:pPr>
        <w:shd w:val="clear" w:color="auto" w:fill="1F1F1F"/>
        <w:spacing w:before="0" w:beforeAutospacing="off" w:after="0" w:afterAutospacing="off" w:line="285" w:lineRule="auto"/>
      </w:pP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y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🔒 Local variable</w:t>
      </w:r>
    </w:p>
    <w:p w:rsidR="42940457" w:rsidP="0000A183" w:rsidRDefault="42940457" w14:paraId="7641AFCA" w14:textId="28BE3164">
      <w:pPr>
        <w:shd w:val="clear" w:color="auto" w:fill="1F1F1F"/>
        <w:spacing w:before="0" w:beforeAutospacing="off" w:after="0" w:afterAutospacing="off" w:line="285" w:lineRule="auto"/>
      </w:pP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"Inside function - x:"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x) 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Can access global x</w:t>
      </w:r>
    </w:p>
    <w:p w:rsidR="42940457" w:rsidP="0000A183" w:rsidRDefault="42940457" w14:paraId="00188621" w14:textId="7B752608">
      <w:pPr>
        <w:shd w:val="clear" w:color="auto" w:fill="1F1F1F"/>
        <w:spacing w:before="0" w:beforeAutospacing="off" w:after="0" w:afterAutospacing="off" w:line="285" w:lineRule="auto"/>
      </w:pP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"Inside function - y:"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y) 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Local variable y</w:t>
      </w:r>
    </w:p>
    <w:p w:rsidR="0000A183" w:rsidP="0000A183" w:rsidRDefault="0000A183" w14:paraId="16BF836B" w14:textId="2C593883">
      <w:pPr>
        <w:shd w:val="clear" w:color="auto" w:fill="1F1F1F"/>
        <w:spacing w:before="0" w:beforeAutospacing="off" w:after="0" w:afterAutospacing="off" w:line="285" w:lineRule="auto"/>
      </w:pPr>
    </w:p>
    <w:p w:rsidR="42940457" w:rsidP="0000A183" w:rsidRDefault="42940457" w14:paraId="113C0764" w14:textId="4FF47861">
      <w:pPr>
        <w:shd w:val="clear" w:color="auto" w:fill="1F1F1F"/>
        <w:spacing w:before="0" w:beforeAutospacing="off" w:after="0" w:afterAutospacing="off" w:line="285" w:lineRule="auto"/>
      </w:pP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show()</w:t>
      </w:r>
    </w:p>
    <w:p w:rsidR="0000A183" w:rsidP="0000A183" w:rsidRDefault="0000A183" w14:paraId="5C0D0FB1" w14:textId="0D2A4A3E">
      <w:pPr>
        <w:shd w:val="clear" w:color="auto" w:fill="1F1F1F"/>
        <w:spacing w:before="0" w:beforeAutospacing="off" w:after="0" w:afterAutospacing="off" w:line="285" w:lineRule="auto"/>
      </w:pPr>
    </w:p>
    <w:p w:rsidR="42940457" w:rsidP="0000A183" w:rsidRDefault="42940457" w14:paraId="4AB3883F" w14:textId="75711556">
      <w:pPr>
        <w:shd w:val="clear" w:color="auto" w:fill="1F1F1F"/>
        <w:spacing w:before="0" w:beforeAutospacing="off" w:after="0" w:afterAutospacing="off" w:line="285" w:lineRule="auto"/>
      </w:pP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Outside function</w:t>
      </w:r>
    </w:p>
    <w:p w:rsidR="42940457" w:rsidP="0000A183" w:rsidRDefault="42940457" w14:paraId="26EB7DE6" w14:textId="09CA43B2">
      <w:pPr>
        <w:shd w:val="clear" w:color="auto" w:fill="1F1F1F"/>
        <w:spacing w:before="0" w:beforeAutospacing="off" w:after="0" w:afterAutospacing="off" w:line="285" w:lineRule="auto"/>
      </w:pP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"Outside function - x:"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x)    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✅ Works (global)</w:t>
      </w:r>
    </w:p>
    <w:p w:rsidR="42940457" w:rsidP="0000A183" w:rsidRDefault="42940457" w14:paraId="0446378B" w14:textId="786807BF">
      <w:pPr>
        <w:shd w:val="clear" w:color="auto" w:fill="1F1F1F"/>
        <w:spacing w:before="0" w:beforeAutospacing="off" w:after="0" w:afterAutospacing="off" w:line="285" w:lineRule="auto"/>
      </w:pP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print("Outside function - y:", y)   # ❌ Error (y is local)</w:t>
      </w:r>
    </w:p>
    <w:p w:rsidR="0000A183" w:rsidP="0000A183" w:rsidRDefault="0000A183" w14:paraId="34F7350F" w14:textId="74714171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77007F49" w14:textId="2B8E68E7">
      <w:pPr>
        <w:spacing w:after="240"/>
      </w:pPr>
    </w:p>
    <w:p w:rsidR="42940457" w:rsidP="0000A183" w:rsidRDefault="42940457" w14:paraId="4E767E00" w14:textId="78B5A09B">
      <w:pPr>
        <w:shd w:val="clear" w:color="auto" w:fill="1F1F1F"/>
        <w:spacing w:before="0" w:beforeAutospacing="off" w:after="0" w:afterAutospacing="off" w:line="285" w:lineRule="auto"/>
      </w:pP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count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</w:p>
    <w:p w:rsidR="0000A183" w:rsidP="0000A183" w:rsidRDefault="0000A183" w14:paraId="040773B4" w14:textId="6BB68A2E">
      <w:pPr>
        <w:shd w:val="clear" w:color="auto" w:fill="1F1F1F"/>
        <w:spacing w:before="0" w:beforeAutospacing="off" w:after="0" w:afterAutospacing="off" w:line="285" w:lineRule="auto"/>
      </w:pPr>
    </w:p>
    <w:p w:rsidR="42940457" w:rsidP="0000A183" w:rsidRDefault="42940457" w14:paraId="78773891" w14:textId="6FF33DB4">
      <w:pPr>
        <w:shd w:val="clear" w:color="auto" w:fill="1F1F1F"/>
        <w:spacing w:before="0" w:beforeAutospacing="off" w:after="0" w:afterAutospacing="off" w:line="285" w:lineRule="auto"/>
      </w:pP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increment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42940457" w:rsidP="0000A183" w:rsidRDefault="42940457" w14:paraId="5531C1B8" w14:textId="10F8D536">
      <w:pPr>
        <w:shd w:val="clear" w:color="auto" w:fill="1F1F1F"/>
        <w:spacing w:before="0" w:beforeAutospacing="off" w:after="0" w:afterAutospacing="off" w:line="285" w:lineRule="auto"/>
      </w:pP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global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count  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Tell Python: I want to change the global 'count'</w:t>
      </w:r>
    </w:p>
    <w:p w:rsidR="42940457" w:rsidP="0000A183" w:rsidRDefault="42940457" w14:paraId="5D47A24D" w14:textId="751C2160">
      <w:pPr>
        <w:shd w:val="clear" w:color="auto" w:fill="1F1F1F"/>
        <w:spacing w:before="0" w:beforeAutospacing="off" w:after="0" w:afterAutospacing="off" w:line="285" w:lineRule="auto"/>
      </w:pP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count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000A183" w:rsidP="0000A183" w:rsidRDefault="0000A183" w14:paraId="28DFB78C" w14:textId="646D9473">
      <w:pPr>
        <w:shd w:val="clear" w:color="auto" w:fill="1F1F1F"/>
        <w:spacing w:before="0" w:beforeAutospacing="off" w:after="0" w:afterAutospacing="off" w:line="285" w:lineRule="auto"/>
      </w:pPr>
    </w:p>
    <w:p w:rsidR="42940457" w:rsidP="0000A183" w:rsidRDefault="42940457" w14:paraId="4D77725B" w14:textId="2128E15D">
      <w:pPr>
        <w:shd w:val="clear" w:color="auto" w:fill="1F1F1F"/>
        <w:spacing w:before="0" w:beforeAutospacing="off" w:after="0" w:afterAutospacing="off" w:line="285" w:lineRule="auto"/>
      </w:pP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increment()</w:t>
      </w:r>
    </w:p>
    <w:p w:rsidR="42940457" w:rsidP="0000A183" w:rsidRDefault="42940457" w14:paraId="73E6FCD8" w14:textId="2383FB27">
      <w:pPr>
        <w:shd w:val="clear" w:color="auto" w:fill="1F1F1F"/>
        <w:spacing w:before="0" w:beforeAutospacing="off" w:after="0" w:afterAutospacing="off" w:line="285" w:lineRule="auto"/>
      </w:pP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"Global count:"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count)  </w:t>
      </w:r>
      <w:r w:rsidRPr="0000A183" w:rsidR="4294045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Output: 1</w:t>
      </w:r>
    </w:p>
    <w:p w:rsidR="0000A183" w:rsidP="0000A183" w:rsidRDefault="0000A183" w14:paraId="4346552D" w14:textId="6F3B4F20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585774E0" w14:textId="46D18C71">
      <w:pPr>
        <w:spacing w:after="240"/>
      </w:pPr>
    </w:p>
    <w:p w:rsidR="0000A183" w:rsidP="0000A183" w:rsidRDefault="0000A183" w14:paraId="6B1A5B61" w14:textId="51B8BEAA">
      <w:pPr>
        <w:spacing w:after="240"/>
      </w:pPr>
    </w:p>
    <w:p xmlns:wp14="http://schemas.microsoft.com/office/word/2010/wordml" w14:paraId="77A066F3" wp14:textId="77777777">
      <w:pPr>
        <w:pStyle w:val="ListNumber"/>
      </w:pPr>
      <w:r>
        <w:t>13. What are functions in Python?</w:t>
      </w:r>
    </w:p>
    <w:p xmlns:wp14="http://schemas.microsoft.com/office/word/2010/wordml" w14:paraId="7AB27EFE" wp14:textId="77777777">
      <w:pPr>
        <w:spacing w:after="240"/>
      </w:pPr>
      <w:r w:rsidR="0000A183">
        <w:rPr/>
        <w:t>A function is a block of code that performs a task. You can call it whenever needed.</w:t>
      </w:r>
    </w:p>
    <w:p w:rsidR="0000A183" w:rsidP="0000A183" w:rsidRDefault="0000A183" w14:paraId="2097D356" w14:textId="32512322">
      <w:pPr>
        <w:spacing w:after="240"/>
      </w:pPr>
    </w:p>
    <w:p w:rsidR="2695653A" w:rsidP="0000A183" w:rsidRDefault="2695653A" w14:paraId="56DC51C0" w14:textId="52FA0740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🧠 In Python, there are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main types of functions:</w:t>
      </w:r>
    </w:p>
    <w:p w:rsidR="2695653A" w:rsidP="0000A183" w:rsidRDefault="2695653A" w14:paraId="7650AA90" w14:textId="75AA1DEA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Type    Meaning</w:t>
      </w:r>
    </w:p>
    <w:p w:rsidR="2695653A" w:rsidP="0000A183" w:rsidRDefault="2695653A" w14:paraId="6FCD87E5" w14:textId="21FC75AB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 Built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functions   Already provided by Python</w:t>
      </w:r>
    </w:p>
    <w:p w:rsidR="2695653A" w:rsidP="0000A183" w:rsidRDefault="2695653A" w14:paraId="7B1B622E" w14:textId="29EAB26E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 User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defined functions   Created by you</w:t>
      </w:r>
    </w:p>
    <w:p w:rsidR="2695653A" w:rsidP="0000A183" w:rsidRDefault="2695653A" w14:paraId="158AFCAD" w14:textId="7501F5E6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 Lambda functions Small, one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line anonymous functions</w:t>
      </w:r>
    </w:p>
    <w:p w:rsidR="2695653A" w:rsidP="0000A183" w:rsidRDefault="2695653A" w14:paraId="2AECFC6D" w14:textId="3DA3F654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 Recursion functions  A function that calls itself</w:t>
      </w:r>
    </w:p>
    <w:p w:rsidR="0000A183" w:rsidP="0000A183" w:rsidRDefault="0000A183" w14:paraId="48B345FE" w14:textId="51E18C4A">
      <w:pPr>
        <w:shd w:val="clear" w:color="auto" w:fill="1F1F1F"/>
        <w:spacing w:before="0" w:beforeAutospacing="off" w:after="0" w:afterAutospacing="off" w:line="285" w:lineRule="auto"/>
      </w:pPr>
    </w:p>
    <w:p w:rsidR="2695653A" w:rsidP="0000A183" w:rsidRDefault="2695653A" w14:paraId="6F635C11" w14:textId="77D71969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✅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 Built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Functions</w:t>
      </w:r>
    </w:p>
    <w:p w:rsidR="2695653A" w:rsidP="0000A183" w:rsidRDefault="2695653A" w14:paraId="4D77F354" w14:textId="095BD3A1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 gives you many functions by default.</w:t>
      </w:r>
    </w:p>
    <w:p w:rsidR="0000A183" w:rsidP="0000A183" w:rsidRDefault="0000A183" w14:paraId="2DD4A80E" w14:textId="2CC46F11">
      <w:pPr>
        <w:shd w:val="clear" w:color="auto" w:fill="1F1F1F"/>
        <w:spacing w:before="0" w:beforeAutospacing="off" w:after="0" w:afterAutospacing="off" w:line="285" w:lineRule="auto"/>
      </w:pPr>
    </w:p>
    <w:p w:rsidR="2695653A" w:rsidP="0000A183" w:rsidRDefault="2695653A" w14:paraId="40755DCA" w14:textId="31CFE4E0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🧪 Examples:</w:t>
      </w:r>
    </w:p>
    <w:p w:rsidR="2695653A" w:rsidP="0000A183" w:rsidRDefault="2695653A" w14:paraId="21D4F395" w14:textId="387C26DB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</w:t>
      </w:r>
    </w:p>
    <w:p w:rsidR="2695653A" w:rsidP="0000A183" w:rsidRDefault="2695653A" w14:paraId="21B641E2" w14:textId="4226A227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2695653A" w:rsidP="0000A183" w:rsidRDefault="2695653A" w14:paraId="167BC8CE" w14:textId="497CEF58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2695653A" w:rsidP="0000A183" w:rsidRDefault="2695653A" w14:paraId="44F113B6" w14:textId="5B3166EE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"Hello"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     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Prints text</w:t>
      </w:r>
    </w:p>
    <w:p w:rsidR="2695653A" w:rsidP="0000A183" w:rsidRDefault="2695653A" w14:paraId="0C995627" w14:textId="1A4F0D16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"Python"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      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Returns length</w:t>
      </w:r>
    </w:p>
    <w:p w:rsidR="2695653A" w:rsidP="0000A183" w:rsidRDefault="2695653A" w14:paraId="5B059966" w14:textId="3115F738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sum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])        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Returns sum</w:t>
      </w:r>
    </w:p>
    <w:p w:rsidR="2695653A" w:rsidP="0000A183" w:rsidRDefault="2695653A" w14:paraId="480F0D9B" w14:textId="0B433C24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max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          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Returns max</w:t>
      </w:r>
    </w:p>
    <w:p w:rsidR="2695653A" w:rsidP="0000A183" w:rsidRDefault="2695653A" w14:paraId="31115BEF" w14:textId="7D7D1BFA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✅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 User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Defined Functions</w:t>
      </w:r>
    </w:p>
    <w:p w:rsidR="2695653A" w:rsidP="0000A183" w:rsidRDefault="2695653A" w14:paraId="121EFED6" w14:textId="30457693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You write your own functions using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def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</w:p>
    <w:p w:rsidR="0000A183" w:rsidP="0000A183" w:rsidRDefault="0000A183" w14:paraId="6952F652" w14:textId="219830F1">
      <w:pPr>
        <w:shd w:val="clear" w:color="auto" w:fill="1F1F1F"/>
        <w:spacing w:before="0" w:beforeAutospacing="off" w:after="0" w:afterAutospacing="off" w:line="285" w:lineRule="auto"/>
      </w:pPr>
    </w:p>
    <w:p w:rsidR="2695653A" w:rsidP="0000A183" w:rsidRDefault="2695653A" w14:paraId="0AC87B86" w14:textId="1C59C468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🧪 Example:</w:t>
      </w:r>
    </w:p>
    <w:p w:rsidR="2695653A" w:rsidP="0000A183" w:rsidRDefault="2695653A" w14:paraId="4E3AD2AA" w14:textId="169FCE80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</w:t>
      </w:r>
    </w:p>
    <w:p w:rsidR="2695653A" w:rsidP="0000A183" w:rsidRDefault="2695653A" w14:paraId="68DEBE3D" w14:textId="09C713FB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2695653A" w:rsidP="0000A183" w:rsidRDefault="2695653A" w14:paraId="4C407808" w14:textId="31CCCDAE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2695653A" w:rsidP="0000A183" w:rsidRDefault="2695653A" w14:paraId="0D850DA8" w14:textId="1B5302EC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greet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695653A" w:rsidP="0000A183" w:rsidRDefault="2695653A" w14:paraId="04CD7196" w14:textId="3FC87392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"Hello"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name)</w:t>
      </w:r>
    </w:p>
    <w:p w:rsidR="0000A183" w:rsidP="0000A183" w:rsidRDefault="0000A183" w14:paraId="7CBA5D9D" w14:textId="1A3AF0B3">
      <w:pPr>
        <w:shd w:val="clear" w:color="auto" w:fill="1F1F1F"/>
        <w:spacing w:before="0" w:beforeAutospacing="off" w:after="0" w:afterAutospacing="off" w:line="285" w:lineRule="auto"/>
      </w:pPr>
    </w:p>
    <w:p w:rsidR="2695653A" w:rsidP="0000A183" w:rsidRDefault="2695653A" w14:paraId="1B65B27C" w14:textId="1B2E42E9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greet(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"John"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695653A" w:rsidP="0000A183" w:rsidRDefault="2695653A" w14:paraId="6690C7A9" w14:textId="62FE6F7C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✅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 Lambda Functions (Anonymous Function)</w:t>
      </w:r>
    </w:p>
    <w:p w:rsidR="2695653A" w:rsidP="0000A183" w:rsidRDefault="2695653A" w14:paraId="6DEFC1F6" w14:textId="50DF20FF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Used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small, quick tasks. Written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one line.</w:t>
      </w:r>
    </w:p>
    <w:p w:rsidR="0000A183" w:rsidP="0000A183" w:rsidRDefault="0000A183" w14:paraId="61B2211D" w14:textId="7A4D4296">
      <w:pPr>
        <w:shd w:val="clear" w:color="auto" w:fill="1F1F1F"/>
        <w:spacing w:before="0" w:beforeAutospacing="off" w:after="0" w:afterAutospacing="off" w:line="285" w:lineRule="auto"/>
      </w:pPr>
    </w:p>
    <w:p w:rsidR="2695653A" w:rsidP="0000A183" w:rsidRDefault="2695653A" w14:paraId="3464F127" w14:textId="2D893A40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🧪 Example:</w:t>
      </w:r>
    </w:p>
    <w:p w:rsidR="2695653A" w:rsidP="0000A183" w:rsidRDefault="2695653A" w14:paraId="0730A360" w14:textId="3BA66838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</w:t>
      </w:r>
    </w:p>
    <w:p w:rsidR="2695653A" w:rsidP="0000A183" w:rsidRDefault="2695653A" w14:paraId="4F04A952" w14:textId="2F2182F0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2695653A" w:rsidP="0000A183" w:rsidRDefault="2695653A" w14:paraId="3702D47E" w14:textId="5E9B7E76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2695653A" w:rsidP="0000A183" w:rsidRDefault="2695653A" w14:paraId="79CF7D08" w14:textId="4DF8CB81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square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lambda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x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</w:t>
      </w:r>
    </w:p>
    <w:p w:rsidR="2695653A" w:rsidP="0000A183" w:rsidRDefault="2695653A" w14:paraId="719A4024" w14:textId="702D94BA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(square(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  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Output: 25</w:t>
      </w:r>
    </w:p>
    <w:p w:rsidR="2695653A" w:rsidP="0000A183" w:rsidRDefault="2695653A" w14:paraId="0EEB0FDE" w14:textId="422017B7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Same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000A183" w:rsidP="0000A183" w:rsidRDefault="0000A183" w14:paraId="63FEA7F5" w14:textId="4B74F6D5">
      <w:pPr>
        <w:shd w:val="clear" w:color="auto" w:fill="1F1F1F"/>
        <w:spacing w:before="0" w:beforeAutospacing="off" w:after="0" w:afterAutospacing="off" w:line="285" w:lineRule="auto"/>
      </w:pPr>
    </w:p>
    <w:p w:rsidR="2695653A" w:rsidP="0000A183" w:rsidRDefault="2695653A" w14:paraId="4050A13D" w14:textId="0BB9AEA6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</w:t>
      </w:r>
    </w:p>
    <w:p w:rsidR="2695653A" w:rsidP="0000A183" w:rsidRDefault="2695653A" w14:paraId="25C0D463" w14:textId="1880B097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2695653A" w:rsidP="0000A183" w:rsidRDefault="2695653A" w14:paraId="6BA6606F" w14:textId="362F8D27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2695653A" w:rsidP="0000A183" w:rsidRDefault="2695653A" w14:paraId="7B814DB5" w14:textId="575599C7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square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695653A" w:rsidP="0000A183" w:rsidRDefault="2695653A" w14:paraId="523303A2" w14:textId="3284A7CC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</w:t>
      </w:r>
    </w:p>
    <w:p w:rsidR="2695653A" w:rsidP="0000A183" w:rsidRDefault="2695653A" w14:paraId="1452C7D1" w14:textId="447E827A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✅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 Recursive Functions</w:t>
      </w:r>
    </w:p>
    <w:p w:rsidR="2695653A" w:rsidP="0000A183" w:rsidRDefault="2695653A" w14:paraId="613CA3D5" w14:textId="32E7CBE1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 function that calls itself to solve problems like factorial, Fibonacci, etc.</w:t>
      </w:r>
    </w:p>
    <w:p w:rsidR="0000A183" w:rsidP="0000A183" w:rsidRDefault="0000A183" w14:paraId="58DC949A" w14:textId="6B359F02">
      <w:pPr>
        <w:shd w:val="clear" w:color="auto" w:fill="1F1F1F"/>
        <w:spacing w:before="0" w:beforeAutospacing="off" w:after="0" w:afterAutospacing="off" w:line="285" w:lineRule="auto"/>
      </w:pPr>
    </w:p>
    <w:p w:rsidR="2695653A" w:rsidP="0000A183" w:rsidRDefault="2695653A" w14:paraId="124B5C3B" w14:textId="0BA8D242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🧪 Example:</w:t>
      </w:r>
    </w:p>
    <w:p w:rsidR="2695653A" w:rsidP="0000A183" w:rsidRDefault="2695653A" w14:paraId="1FAB1466" w14:textId="1EB365EA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</w:t>
      </w:r>
    </w:p>
    <w:p w:rsidR="2695653A" w:rsidP="0000A183" w:rsidRDefault="2695653A" w14:paraId="3F712209" w14:textId="0499DB1B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2695653A" w:rsidP="0000A183" w:rsidRDefault="2695653A" w14:paraId="665C3137" w14:textId="311DE673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2695653A" w:rsidP="0000A183" w:rsidRDefault="2695653A" w14:paraId="6A490D25" w14:textId="294F3C89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factorial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2695653A" w:rsidP="0000A183" w:rsidRDefault="2695653A" w14:paraId="1EBCDDA9" w14:textId="3B6A87F9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2695653A" w:rsidP="0000A183" w:rsidRDefault="2695653A" w14:paraId="4E32F5DA" w14:textId="65EC223C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2695653A" w:rsidP="0000A183" w:rsidRDefault="2695653A" w14:paraId="1C700A51" w14:textId="790C6CDD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factorial(n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000A183" w:rsidP="0000A183" w:rsidRDefault="0000A183" w14:paraId="46BF0E43" w14:textId="327E953B">
      <w:pPr>
        <w:shd w:val="clear" w:color="auto" w:fill="1F1F1F"/>
        <w:spacing w:before="0" w:beforeAutospacing="off" w:after="0" w:afterAutospacing="off" w:line="285" w:lineRule="auto"/>
      </w:pPr>
    </w:p>
    <w:p w:rsidR="2695653A" w:rsidP="0000A183" w:rsidRDefault="2695653A" w14:paraId="16D6F845" w14:textId="73CBACB0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(factorial(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 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Output: 120</w:t>
      </w:r>
    </w:p>
    <w:p w:rsidR="2695653A" w:rsidP="0000A183" w:rsidRDefault="2695653A" w14:paraId="0E1C52BA" w14:textId="0233CD00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🔁 Bonus: Function Types by Return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Input Style</w:t>
      </w:r>
    </w:p>
    <w:p w:rsidR="2695653A" w:rsidP="0000A183" w:rsidRDefault="2695653A" w14:paraId="30E07B84" w14:textId="446E2E0D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Type    Example</w:t>
      </w:r>
    </w:p>
    <w:p w:rsidR="2695653A" w:rsidP="0000A183" w:rsidRDefault="2695653A" w14:paraId="477D8BD2" w14:textId="69DA8427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No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no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say_hello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():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"Hi"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2695653A" w:rsidP="0000A183" w:rsidRDefault="2695653A" w14:paraId="4BCADA79" w14:textId="238C56BE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With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no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greet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):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"Hello"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name)</w:t>
      </w:r>
    </w:p>
    <w:p w:rsidR="2695653A" w:rsidP="0000A183" w:rsidRDefault="2695653A" w14:paraId="5ED93B61" w14:textId="3CA363BF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No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get_pi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():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3.14</w:t>
      </w:r>
    </w:p>
    <w:p w:rsidR="2695653A" w:rsidP="0000A183" w:rsidRDefault="2695653A" w14:paraId="1D54D43E" w14:textId="51F10EEF">
      <w:pPr>
        <w:shd w:val="clear" w:color="auto" w:fill="1F1F1F"/>
        <w:spacing w:before="0" w:beforeAutospacing="off" w:after="0" w:afterAutospacing="off" w:line="285" w:lineRule="auto"/>
      </w:pP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With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):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000A183" w:rsidR="2695653A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</w:t>
      </w:r>
    </w:p>
    <w:p w:rsidR="0000A183" w:rsidP="0000A183" w:rsidRDefault="0000A183" w14:paraId="7AC70FF9" w14:textId="3FB25029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2636EAB3" w14:textId="6A0DBA19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28C0392B" w14:textId="49CC8928">
      <w:pPr>
        <w:spacing w:after="240"/>
      </w:pPr>
    </w:p>
    <w:p w:rsidR="0000A183" w:rsidP="0000A183" w:rsidRDefault="0000A183" w14:paraId="22F61D51" w14:textId="5E328D9F">
      <w:pPr>
        <w:spacing w:after="240"/>
      </w:pPr>
    </w:p>
    <w:p xmlns:wp14="http://schemas.microsoft.com/office/word/2010/wordml" w14:paraId="24B381E4" wp14:textId="77777777">
      <w:pPr>
        <w:pStyle w:val="ListNumber"/>
      </w:pPr>
      <w:r>
        <w:t>14. What is the difference between append() and extend() methods?</w:t>
      </w:r>
    </w:p>
    <w:p xmlns:wp14="http://schemas.microsoft.com/office/word/2010/wordml" w14:paraId="447AEE6F" wp14:textId="77777777" wp14:noSpellErr="1">
      <w:pPr>
        <w:spacing w:after="240"/>
      </w:pPr>
      <w:r w:rsidR="0000A183">
        <w:rPr/>
        <w:t>append(</w:t>
      </w:r>
      <w:r w:rsidR="0000A183">
        <w:rPr/>
        <w:t>) adds one item to the list.</w:t>
      </w:r>
      <w:r>
        <w:br/>
      </w:r>
      <w:r w:rsidR="0000A183">
        <w:rPr/>
        <w:t>extend() adds many items (like another list).</w:t>
      </w:r>
    </w:p>
    <w:p w:rsidR="0000A183" w:rsidP="0000A183" w:rsidRDefault="0000A183" w14:paraId="345AD50D" w14:textId="6C736DE9">
      <w:pPr>
        <w:spacing w:after="240"/>
      </w:pPr>
    </w:p>
    <w:p xmlns:wp14="http://schemas.microsoft.com/office/word/2010/wordml" w14:paraId="2A44C814" wp14:textId="77777777">
      <w:pPr>
        <w:pStyle w:val="ListNumber"/>
        <w:rPr/>
      </w:pPr>
      <w:r w:rsidR="0000A183">
        <w:rPr/>
        <w:t>15. What is Object Oriented Programming (OOP) and main features of OOPs?</w:t>
      </w:r>
    </w:p>
    <w:p w:rsidR="0000A183" w:rsidP="0000A183" w:rsidRDefault="0000A183" w14:paraId="1272DB87" w14:textId="0A7AD334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28DE0DD2" w14:textId="1DD2A5FE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3A30A830" w14:textId="2DE23891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🧠 Core Concepts of OOP (Explained Simply)</w:t>
      </w:r>
    </w:p>
    <w:p w:rsidR="0000A183" w:rsidP="0000A183" w:rsidRDefault="0000A183" w14:paraId="5A13683F" w14:textId="7E50FC13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395F3A53" w14:textId="27262B6C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Imagine you’re building a simple system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hospital.</w:t>
      </w:r>
    </w:p>
    <w:p w:rsidR="7F236498" w:rsidP="0000A183" w:rsidRDefault="7F236498" w14:paraId="48E448BB" w14:textId="7C4ED742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Here’s what the system needs to handle:</w:t>
      </w:r>
    </w:p>
    <w:p w:rsidR="0000A183" w:rsidP="0000A183" w:rsidRDefault="0000A183" w14:paraId="38F07A31" w14:textId="0469AB82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2710F13B" w14:textId="132C36AB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Doctors, Nurses,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Patients are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all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people—but they behave differently.</w:t>
      </w:r>
    </w:p>
    <w:p w:rsidR="0000A183" w:rsidP="0000A183" w:rsidRDefault="0000A183" w14:paraId="2C4A68E0" w14:textId="06687573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0A992B90" w14:textId="472CA803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Each person has common information: name, age, ID</w:t>
      </w:r>
    </w:p>
    <w:p w:rsidR="0000A183" w:rsidP="0000A183" w:rsidRDefault="0000A183" w14:paraId="6F4F06DD" w14:textId="49C779C3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30AF944C" w14:textId="0BD89FDC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But:</w:t>
      </w:r>
    </w:p>
    <w:p w:rsidR="0000A183" w:rsidP="0000A183" w:rsidRDefault="0000A183" w14:paraId="1BAD726E" w14:textId="723D9FC4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08245240" w14:textId="2F9A63F0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 Doctor can prescribe medicine</w:t>
      </w:r>
    </w:p>
    <w:p w:rsidR="0000A183" w:rsidP="0000A183" w:rsidRDefault="0000A183" w14:paraId="29A62AF6" w14:textId="7E8AFCF1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678DE622" w14:textId="2BD7C7C4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 Nurse can check vitals</w:t>
      </w:r>
    </w:p>
    <w:p w:rsidR="0000A183" w:rsidP="0000A183" w:rsidRDefault="0000A183" w14:paraId="458A3ABD" w14:textId="4A5FE248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1F11980E" w14:textId="6A96551A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 Patient can book an appointment</w:t>
      </w:r>
    </w:p>
    <w:p w:rsidR="0000A183" w:rsidP="0000A183" w:rsidRDefault="0000A183" w14:paraId="3C551F78" w14:textId="3E8E4FD1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0B4BDF87" w14:textId="30A3FD3E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Let’s use OOP to model this.</w:t>
      </w:r>
    </w:p>
    <w:p w:rsidR="0000A183" w:rsidP="0000A183" w:rsidRDefault="0000A183" w14:paraId="0B4A6D86" w14:textId="1C9AD64F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4DF78A5D" w14:textId="591035D6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5387A3E9" w14:textId="1AFED890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✅ Step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by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Step Solution Using OOP</w:t>
      </w:r>
    </w:p>
    <w:p w:rsidR="7F236498" w:rsidP="0000A183" w:rsidRDefault="7F236498" w14:paraId="5EF17543" w14:textId="1D47AF67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 Create an abstract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class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called Person →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Abstraction</w:t>
      </w:r>
    </w:p>
    <w:p w:rsidR="0000A183" w:rsidP="0000A183" w:rsidRDefault="0000A183" w14:paraId="01177246" w14:textId="59B4178C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3D96F27D" w14:textId="276675D6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abc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ABC, abstractmethod</w:t>
      </w:r>
    </w:p>
    <w:p w:rsidR="0000A183" w:rsidP="0000A183" w:rsidRDefault="0000A183" w14:paraId="41CEA894" w14:textId="40535E4E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5FDA13FA" w14:textId="45B613B3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class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Person(ABC): 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Abstract class</w:t>
      </w:r>
    </w:p>
    <w:p w:rsidR="7F236498" w:rsidP="0000A183" w:rsidRDefault="7F236498" w14:paraId="74B2CD4C" w14:textId="5C9B3F39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__init__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name, age,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id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F236498" w:rsidP="0000A183" w:rsidRDefault="7F236498" w14:paraId="36CFA605" w14:textId="047E5636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.name = name</w:t>
      </w:r>
    </w:p>
    <w:p w:rsidR="7F236498" w:rsidP="0000A183" w:rsidRDefault="7F236498" w14:paraId="56AA0C2F" w14:textId="1FB90DB2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.age = age</w:t>
      </w:r>
    </w:p>
    <w:p w:rsidR="7F236498" w:rsidP="0000A183" w:rsidRDefault="7F236498" w14:paraId="107E75F5" w14:textId="19C211E8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.id =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id</w:t>
      </w:r>
    </w:p>
    <w:p w:rsidR="0000A183" w:rsidP="0000A183" w:rsidRDefault="0000A183" w14:paraId="70826F1D" w14:textId="753CC539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08B938FB" w14:textId="4AA9393E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@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abstractmethod</w:t>
      </w:r>
    </w:p>
    <w:p w:rsidR="7F236498" w:rsidP="0000A183" w:rsidRDefault="7F236498" w14:paraId="2A552D85" w14:textId="53CE9FE5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perform_duty(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F236498" w:rsidP="0000A183" w:rsidRDefault="7F236498" w14:paraId="0F156FA0" w14:textId="4DEF1436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pass</w:t>
      </w:r>
    </w:p>
    <w:p w:rsidR="7F236498" w:rsidP="0000A183" w:rsidRDefault="7F236498" w14:paraId="10259FF7" w14:textId="07BA8094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 Create subclasses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Doctor, Nurse,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Patient</w:t>
      </w:r>
    </w:p>
    <w:p w:rsidR="7F236498" w:rsidP="0000A183" w:rsidRDefault="7F236498" w14:paraId="256CFF4E" w14:textId="52A2FF1A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Each will inherit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Person → Inheritance</w:t>
      </w:r>
    </w:p>
    <w:p w:rsidR="0000A183" w:rsidP="0000A183" w:rsidRDefault="0000A183" w14:paraId="1F75934B" w14:textId="3EEB9DE6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49A9536E" w14:textId="2331414A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Each will implement perform_duty() differently → Polymorphism</w:t>
      </w:r>
    </w:p>
    <w:p w:rsidR="0000A183" w:rsidP="0000A183" w:rsidRDefault="0000A183" w14:paraId="5CCEF45B" w14:textId="59D3CC4C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2FAF329B" w14:textId="57C73A87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148DBE9C" w14:textId="1B079702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7BA539D7" w14:textId="78A0CB10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303A6416" w14:textId="74C8AE0B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class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Doctor(Person):</w:t>
      </w:r>
    </w:p>
    <w:p w:rsidR="7F236498" w:rsidP="0000A183" w:rsidRDefault="7F236498" w14:paraId="768563E6" w14:textId="6BDCAB1E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perform_duty(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F236498" w:rsidP="0000A183" w:rsidRDefault="7F236498" w14:paraId="7B4E3351" w14:textId="2CA2F3F3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"Dr.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{self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.name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prescribing medicine."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000A183" w:rsidP="0000A183" w:rsidRDefault="0000A183" w14:paraId="7B115EB5" w14:textId="071DBAA2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70EB1718" w14:textId="7F3A12CA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class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Nurse(Person):</w:t>
      </w:r>
    </w:p>
    <w:p w:rsidR="7F236498" w:rsidP="0000A183" w:rsidRDefault="7F236498" w14:paraId="78CE6794" w14:textId="7D242ADC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perform_duty(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F236498" w:rsidP="0000A183" w:rsidRDefault="7F236498" w14:paraId="0B2CEB4D" w14:textId="74F72FF1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"Nurse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{self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.name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checking patient vitals."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000A183" w:rsidP="0000A183" w:rsidRDefault="0000A183" w14:paraId="4858E685" w14:textId="52A258DC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50497AAC" w14:textId="401805DA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class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Patient(Person):</w:t>
      </w:r>
    </w:p>
    <w:p w:rsidR="7F236498" w:rsidP="0000A183" w:rsidRDefault="7F236498" w14:paraId="3BF0F505" w14:textId="2F7CC687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perform_duty(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7F236498" w:rsidP="0000A183" w:rsidRDefault="7F236498" w14:paraId="78A3DB1A" w14:textId="3B380B30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"Patient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{self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.name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is booking an appointment."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000A183" w:rsidP="0000A183" w:rsidRDefault="0000A183" w14:paraId="67E369BB" w14:textId="001D17BA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77DADAC3" w14:textId="6BF3CA14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714129AB" w14:textId="32801E20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 Encapsulation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already used</w:t>
      </w:r>
    </w:p>
    <w:p w:rsidR="7F236498" w:rsidP="0000A183" w:rsidRDefault="7F236498" w14:paraId="05BC9A2C" w14:textId="2A84EACD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We grouped name, age,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id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behavior (perform_duty) inside each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class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</w:p>
    <w:p w:rsidR="0000A183" w:rsidP="0000A183" w:rsidRDefault="0000A183" w14:paraId="07904EAD" w14:textId="2A02640E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0B810B77" w14:textId="114D3D60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 could also make data private like this:</w:t>
      </w:r>
    </w:p>
    <w:p w:rsidR="0000A183" w:rsidP="0000A183" w:rsidRDefault="0000A183" w14:paraId="3DCCD0CE" w14:textId="175AB378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1710A02A" w14:textId="71B7CE70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self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.__name = name 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double underscore = private</w:t>
      </w:r>
    </w:p>
    <w:p w:rsidR="0000A183" w:rsidP="0000A183" w:rsidRDefault="0000A183" w14:paraId="0DE0690C" w14:textId="73BEDF1F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1853F0D2" w14:textId="11155E10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 Using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all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the classes</w:t>
      </w:r>
    </w:p>
    <w:p w:rsidR="0000A183" w:rsidP="0000A183" w:rsidRDefault="0000A183" w14:paraId="0DAAE535" w14:textId="0437B432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46195B93" w14:textId="02B3FD9F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30A4F395" w14:textId="6D9A1B4A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08ACD21C" w14:textId="743365DD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people = [</w:t>
      </w:r>
    </w:p>
    <w:p w:rsidR="7F236498" w:rsidP="0000A183" w:rsidRDefault="7F236498" w14:paraId="6E2F750D" w14:textId="7D725F8A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Doctor(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"John"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"D001"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7F236498" w:rsidP="0000A183" w:rsidRDefault="7F236498" w14:paraId="2E76ECB6" w14:textId="5EF88101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Nurse(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"Emily"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"N007"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7F236498" w:rsidP="0000A183" w:rsidRDefault="7F236498" w14:paraId="42990C74" w14:textId="610080F2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Patient(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"Alex"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"P123"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7F236498" w:rsidP="0000A183" w:rsidRDefault="7F236498" w14:paraId="05FF205A" w14:textId="5FF21167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000A183" w:rsidP="0000A183" w:rsidRDefault="0000A183" w14:paraId="269A0280" w14:textId="12CBABD8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413A6419" w14:textId="2F18714E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person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people:</w:t>
      </w:r>
    </w:p>
    <w:p w:rsidR="7F236498" w:rsidP="0000A183" w:rsidRDefault="7F236498" w14:paraId="432CC7C7" w14:textId="723D2E55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person.perform_duty() 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Polymorphism in action</w:t>
      </w:r>
    </w:p>
    <w:p w:rsidR="7F236498" w:rsidP="0000A183" w:rsidRDefault="7F236498" w14:paraId="35319324" w14:textId="5842CCDC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💡 OUTPUT</w:t>
      </w:r>
    </w:p>
    <w:p w:rsidR="7F236498" w:rsidP="0000A183" w:rsidRDefault="7F236498" w14:paraId="0239C33F" w14:textId="1D94F79A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csharp</w:t>
      </w:r>
    </w:p>
    <w:p w:rsidR="0000A183" w:rsidP="0000A183" w:rsidRDefault="0000A183" w14:paraId="4C238226" w14:textId="61F90660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5A916D20" w14:textId="21B4ADA1">
      <w:pPr>
        <w:shd w:val="clear" w:color="auto" w:fill="1F1F1F"/>
        <w:spacing w:before="0" w:beforeAutospacing="off" w:after="0" w:afterAutospacing="off" w:line="285" w:lineRule="auto"/>
      </w:pPr>
    </w:p>
    <w:p w:rsidR="7F236498" w:rsidP="0000A183" w:rsidRDefault="7F236498" w14:paraId="7F9AC70E" w14:textId="137A76F3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Dr. John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prescribing medicine.</w:t>
      </w:r>
    </w:p>
    <w:p w:rsidR="7F236498" w:rsidP="0000A183" w:rsidRDefault="7F236498" w14:paraId="7375C377" w14:textId="44B9507E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Nurse Emily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checking patient vitals.</w:t>
      </w:r>
    </w:p>
    <w:p w:rsidR="7F236498" w:rsidP="0000A183" w:rsidRDefault="7F236498" w14:paraId="01C31494" w14:textId="2914E9F7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Patient Alex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booking an appointment.</w:t>
      </w:r>
    </w:p>
    <w:p w:rsidR="7F236498" w:rsidP="0000A183" w:rsidRDefault="7F236498" w14:paraId="1BAF810A" w14:textId="5F156985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✅ Recap: What You Just Learned</w:t>
      </w:r>
    </w:p>
    <w:p w:rsidR="7F236498" w:rsidP="0000A183" w:rsidRDefault="7F236498" w14:paraId="1E0FFA42" w14:textId="47F2B9EA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OOP Concept Where It Was Used</w:t>
      </w:r>
    </w:p>
    <w:p w:rsidR="7F236498" w:rsidP="0000A183" w:rsidRDefault="7F236498" w14:paraId="538B797A" w14:textId="67481C2A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Encapsulation   Data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behavior grouped inside classes (name, age, perform_duty)</w:t>
      </w:r>
    </w:p>
    <w:p w:rsidR="7F236498" w:rsidP="0000A183" w:rsidRDefault="7F236498" w14:paraId="0E6C1400" w14:textId="52D2E506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Inheritance Doctor, Nurse,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Patient inherit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Person</w:t>
      </w:r>
    </w:p>
    <w:p w:rsidR="7F236498" w:rsidP="0000A183" w:rsidRDefault="7F236498" w14:paraId="098539BA" w14:textId="7B4FF8B0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Polymorphism    perform_duty() behaves differently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each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object</w:t>
      </w:r>
    </w:p>
    <w:p w:rsidR="7F236498" w:rsidP="0000A183" w:rsidRDefault="7F236498" w14:paraId="5BC5EB33" w14:textId="7958B887">
      <w:pPr>
        <w:shd w:val="clear" w:color="auto" w:fill="1F1F1F"/>
        <w:spacing w:before="0" w:beforeAutospacing="off" w:after="0" w:afterAutospacing="off" w:line="285" w:lineRule="auto"/>
      </w:pP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Abstraction Person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an abstract 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class</w:t>
      </w:r>
      <w:r w:rsidRPr="0000A183" w:rsidR="7F23649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that hides the common structure</w:t>
      </w:r>
    </w:p>
    <w:p w:rsidR="0000A183" w:rsidP="0000A183" w:rsidRDefault="0000A183" w14:paraId="3E8341F9" w14:textId="4106B851">
      <w:pPr>
        <w:pStyle w:val="Normal"/>
        <w:spacing w:after="240"/>
      </w:pPr>
    </w:p>
    <w:p xmlns:wp14="http://schemas.microsoft.com/office/word/2010/wordml" w14:paraId="3131D6CC" wp14:textId="77777777">
      <w:pPr>
        <w:pStyle w:val="ListNumber"/>
      </w:pPr>
      <w:r>
        <w:t>16. What is the difference between a class and an object?</w:t>
      </w:r>
    </w:p>
    <w:p xmlns:wp14="http://schemas.microsoft.com/office/word/2010/wordml" w14:paraId="7DC9932F" wp14:textId="77777777">
      <w:pPr>
        <w:spacing w:after="240"/>
      </w:pPr>
      <w:r w:rsidR="0000A183">
        <w:rPr/>
        <w:t>A class is a blueprint (like a car design). An object is something built from the blueprint (like the actual car).</w:t>
      </w:r>
    </w:p>
    <w:p w:rsidR="0000A183" w:rsidP="0000A183" w:rsidRDefault="0000A183" w14:paraId="7A724877" w14:textId="28C02B01">
      <w:pPr>
        <w:spacing w:after="240"/>
      </w:pPr>
    </w:p>
    <w:p xmlns:wp14="http://schemas.microsoft.com/office/word/2010/wordml" w14:paraId="60BE0CE2" wp14:textId="77777777">
      <w:pPr>
        <w:pStyle w:val="ListNumber"/>
      </w:pPr>
      <w:r>
        <w:t>17. What is inheritance and different types of inheritance?</w:t>
      </w:r>
    </w:p>
    <w:p xmlns:wp14="http://schemas.microsoft.com/office/word/2010/wordml" w14:paraId="73E820BE" wp14:textId="77777777">
      <w:pPr>
        <w:spacing w:after="240"/>
      </w:pPr>
      <w:r w:rsidR="0000A183">
        <w:rPr/>
        <w:t>Inheritance lets one class use the features of another class. Types: Single, Multiple, Multilevel, Hierarchical.</w:t>
      </w:r>
    </w:p>
    <w:p w:rsidR="0000A183" w:rsidP="0000A183" w:rsidRDefault="0000A183" w14:paraId="1774DD4F" w14:textId="04A5A5DA">
      <w:pPr>
        <w:spacing w:after="240"/>
      </w:pPr>
    </w:p>
    <w:p xmlns:wp14="http://schemas.microsoft.com/office/word/2010/wordml" w14:paraId="6A0028AA" wp14:textId="77777777">
      <w:pPr>
        <w:pStyle w:val="ListNumber"/>
      </w:pPr>
      <w:r>
        <w:t>18. What is __init__?</w:t>
      </w:r>
    </w:p>
    <w:p xmlns:wp14="http://schemas.microsoft.com/office/word/2010/wordml" w14:paraId="67BBE8B1" wp14:textId="77777777" wp14:noSpellErr="1">
      <w:pPr>
        <w:spacing w:after="240"/>
      </w:pPr>
      <w:r w:rsidR="0000A183">
        <w:rPr/>
        <w:t>It’s</w:t>
      </w:r>
      <w:r w:rsidR="0000A183">
        <w:rPr/>
        <w:t xml:space="preserve"> a special function that runs when an object is created. </w:t>
      </w:r>
      <w:r w:rsidR="0000A183">
        <w:rPr/>
        <w:t>It's</w:t>
      </w:r>
      <w:r w:rsidR="0000A183">
        <w:rPr/>
        <w:t xml:space="preserve"> used to give values to the object.</w:t>
      </w:r>
    </w:p>
    <w:p w:rsidR="0000A183" w:rsidP="0000A183" w:rsidRDefault="0000A183" w14:paraId="166F8604" w14:textId="2D7FF8BC">
      <w:pPr>
        <w:spacing w:after="240"/>
      </w:pPr>
    </w:p>
    <w:p xmlns:wp14="http://schemas.microsoft.com/office/word/2010/wordml" w14:paraId="2BB6F17C" wp14:textId="77777777">
      <w:pPr>
        <w:pStyle w:val="ListNumber"/>
        <w:rPr/>
      </w:pPr>
      <w:r w:rsidR="0000A183">
        <w:rPr/>
        <w:t>19. What is a lambda function?</w:t>
      </w:r>
    </w:p>
    <w:p w:rsidR="631CF816" w:rsidP="0000A183" w:rsidRDefault="631CF816" w14:paraId="2B6D0B7C" w14:textId="312D0917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What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Lambda Function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?</w:t>
      </w:r>
    </w:p>
    <w:p w:rsidR="631CF816" w:rsidP="0000A183" w:rsidRDefault="631CF816" w14:paraId="27C66B8C" w14:textId="0B3E44F1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lambda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function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is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small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anonymous (nameless) function written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one line.</w:t>
      </w:r>
    </w:p>
    <w:p w:rsidR="0000A183" w:rsidP="0000A183" w:rsidRDefault="0000A183" w14:paraId="0FAF90B8" w14:textId="737C01EF">
      <w:pPr>
        <w:shd w:val="clear" w:color="auto" w:fill="1F1F1F"/>
        <w:spacing w:before="0" w:beforeAutospacing="off" w:after="0" w:afterAutospacing="off" w:line="285" w:lineRule="auto"/>
      </w:pPr>
    </w:p>
    <w:p w:rsidR="631CF816" w:rsidP="0000A183" w:rsidRDefault="631CF816" w14:paraId="47EF28D2" w14:textId="42FBFB64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It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 used when you need a quick, simple function — often for sorting, filtering, or mapping.</w:t>
      </w:r>
    </w:p>
    <w:p w:rsidR="0000A183" w:rsidP="0000A183" w:rsidRDefault="0000A183" w14:paraId="3A6557C6" w14:textId="552F745B">
      <w:pPr>
        <w:shd w:val="clear" w:color="auto" w:fill="1F1F1F"/>
        <w:spacing w:before="0" w:beforeAutospacing="off" w:after="0" w:afterAutospacing="off" w:line="285" w:lineRule="auto"/>
      </w:pPr>
    </w:p>
    <w:p w:rsidR="631CF816" w:rsidP="0000A183" w:rsidRDefault="631CF816" w14:paraId="538F5C97" w14:textId="63936CC2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Think of it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shortcut to define a function.</w:t>
      </w:r>
    </w:p>
    <w:p w:rsidR="0000A183" w:rsidP="0000A183" w:rsidRDefault="0000A183" w14:paraId="619EE094" w14:textId="306DA565">
      <w:pPr>
        <w:shd w:val="clear" w:color="auto" w:fill="1F1F1F"/>
        <w:spacing w:before="0" w:beforeAutospacing="off" w:after="0" w:afterAutospacing="off" w:line="285" w:lineRule="auto"/>
      </w:pPr>
    </w:p>
    <w:p w:rsidR="631CF816" w:rsidP="0000A183" w:rsidRDefault="631CF816" w14:paraId="7096693E" w14:textId="61F8FB07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✅ Syntax:</w:t>
      </w:r>
    </w:p>
    <w:p w:rsidR="631CF816" w:rsidP="0000A183" w:rsidRDefault="631CF816" w14:paraId="26192C50" w14:textId="614FB977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</w:t>
      </w:r>
    </w:p>
    <w:p w:rsidR="631CF816" w:rsidP="0000A183" w:rsidRDefault="631CF816" w14:paraId="46DDE2F7" w14:textId="2191004F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631CF816" w:rsidP="0000A183" w:rsidRDefault="631CF816" w14:paraId="07D6959F" w14:textId="60A2C91C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631CF816" w:rsidP="0000A183" w:rsidRDefault="631CF816" w14:paraId="7716EF4D" w14:textId="2340E124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lambda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arguments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expression</w:t>
      </w:r>
    </w:p>
    <w:p w:rsidR="631CF816" w:rsidP="0000A183" w:rsidRDefault="631CF816" w14:paraId="4B8B8F20" w14:textId="234BA88B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🔹 It can take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any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number of arguments, but only one expression.</w:t>
      </w:r>
    </w:p>
    <w:p w:rsidR="631CF816" w:rsidP="0000A183" w:rsidRDefault="631CF816" w14:paraId="55171B91" w14:textId="4B5C77BB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🔹 The result of the expression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automatically returned.</w:t>
      </w:r>
    </w:p>
    <w:p w:rsidR="0000A183" w:rsidP="0000A183" w:rsidRDefault="0000A183" w14:paraId="1B27891D" w14:textId="799C0A53">
      <w:pPr>
        <w:shd w:val="clear" w:color="auto" w:fill="1F1F1F"/>
        <w:spacing w:before="0" w:beforeAutospacing="off" w:after="0" w:afterAutospacing="off" w:line="285" w:lineRule="auto"/>
      </w:pPr>
    </w:p>
    <w:p w:rsidR="631CF816" w:rsidP="0000A183" w:rsidRDefault="631CF816" w14:paraId="710FF327" w14:textId="58DD7090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📘 Real Example vs Lambda:</w:t>
      </w:r>
    </w:p>
    <w:p w:rsidR="631CF816" w:rsidP="0000A183" w:rsidRDefault="631CF816" w14:paraId="1CBFE2BF" w14:textId="7E7B48C7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✅ Regular function:</w:t>
      </w:r>
    </w:p>
    <w:p w:rsidR="631CF816" w:rsidP="0000A183" w:rsidRDefault="631CF816" w14:paraId="196ED6F3" w14:textId="73B8A304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</w:t>
      </w:r>
    </w:p>
    <w:p w:rsidR="631CF816" w:rsidP="0000A183" w:rsidRDefault="631CF816" w14:paraId="71F67582" w14:textId="2C1E7207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631CF816" w:rsidP="0000A183" w:rsidRDefault="631CF816" w14:paraId="11848391" w14:textId="4D8C417D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631CF816" w:rsidP="0000A183" w:rsidRDefault="631CF816" w14:paraId="3DBFAB4B" w14:textId="1595A4E3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square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631CF816" w:rsidP="0000A183" w:rsidRDefault="631CF816" w14:paraId="230F3A41" w14:textId="4E7F69A5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</w:t>
      </w:r>
    </w:p>
    <w:p w:rsidR="0000A183" w:rsidP="0000A183" w:rsidRDefault="0000A183" w14:paraId="0AC99577" w14:textId="1E2041B5">
      <w:pPr>
        <w:shd w:val="clear" w:color="auto" w:fill="1F1F1F"/>
        <w:spacing w:before="0" w:beforeAutospacing="off" w:after="0" w:afterAutospacing="off" w:line="285" w:lineRule="auto"/>
      </w:pPr>
    </w:p>
    <w:p w:rsidR="631CF816" w:rsidP="0000A183" w:rsidRDefault="631CF816" w14:paraId="089F5D20" w14:textId="04896C8C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(square(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 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25</w:t>
      </w:r>
    </w:p>
    <w:p w:rsidR="631CF816" w:rsidP="0000A183" w:rsidRDefault="631CF816" w14:paraId="5F0944E6" w14:textId="258A54FE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✅ Lambda version:</w:t>
      </w:r>
    </w:p>
    <w:p w:rsidR="631CF816" w:rsidP="0000A183" w:rsidRDefault="631CF816" w14:paraId="3CCE3812" w14:textId="1585E092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</w:t>
      </w:r>
    </w:p>
    <w:p w:rsidR="631CF816" w:rsidP="0000A183" w:rsidRDefault="631CF816" w14:paraId="788C9ACD" w14:textId="6818A1F6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631CF816" w:rsidP="0000A183" w:rsidRDefault="631CF816" w14:paraId="7FC7903C" w14:textId="0B3CFF2F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631CF816" w:rsidP="0000A183" w:rsidRDefault="631CF816" w14:paraId="2A915D57" w14:textId="46E94F87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square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lambda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x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</w:t>
      </w:r>
    </w:p>
    <w:p w:rsidR="631CF816" w:rsidP="0000A183" w:rsidRDefault="631CF816" w14:paraId="5E0B845D" w14:textId="70037B8A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(square(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 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25</w:t>
      </w:r>
    </w:p>
    <w:p w:rsidR="631CF816" w:rsidP="0000A183" w:rsidRDefault="631CF816" w14:paraId="4ECFF454" w14:textId="7EC2FBA5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💡 Both do the same thing, but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lambda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is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shorter.</w:t>
      </w:r>
    </w:p>
    <w:p w:rsidR="0000A183" w:rsidP="0000A183" w:rsidRDefault="0000A183" w14:paraId="6BADFEE2" w14:textId="227C126E">
      <w:pPr>
        <w:shd w:val="clear" w:color="auto" w:fill="1F1F1F"/>
        <w:spacing w:before="0" w:beforeAutospacing="off" w:after="0" w:afterAutospacing="off" w:line="285" w:lineRule="auto"/>
      </w:pPr>
    </w:p>
    <w:p w:rsidR="631CF816" w:rsidP="0000A183" w:rsidRDefault="631CF816" w14:paraId="6F8E56D7" w14:textId="75F66128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💡 Common Uses of Lambda:</w:t>
      </w:r>
    </w:p>
    <w:p w:rsidR="631CF816" w:rsidP="0000A183" w:rsidRDefault="631CF816" w14:paraId="03AD6D4F" w14:textId="5481EA79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 With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– apply function to each item:</w:t>
      </w:r>
    </w:p>
    <w:p w:rsidR="631CF816" w:rsidP="0000A183" w:rsidRDefault="631CF816" w14:paraId="7D27E8F8" w14:textId="3C3EB3F5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</w:t>
      </w:r>
    </w:p>
    <w:p w:rsidR="631CF816" w:rsidP="0000A183" w:rsidRDefault="631CF816" w14:paraId="77F695AE" w14:textId="37C66381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631CF816" w:rsidP="0000A183" w:rsidRDefault="631CF816" w14:paraId="7337E53E" w14:textId="540408C5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631CF816" w:rsidP="0000A183" w:rsidRDefault="631CF816" w14:paraId="7D76605D" w14:textId="16EA0693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numbers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631CF816" w:rsidP="0000A183" w:rsidRDefault="631CF816" w14:paraId="14858C90" w14:textId="1B580929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squares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lambda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x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x, numbers))</w:t>
      </w:r>
    </w:p>
    <w:p w:rsidR="631CF816" w:rsidP="0000A183" w:rsidRDefault="631CF816" w14:paraId="4501F775" w14:textId="243B36FC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(squares) 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[1, 4, 9, 16]</w:t>
      </w:r>
    </w:p>
    <w:p w:rsidR="631CF816" w:rsidP="0000A183" w:rsidRDefault="631CF816" w14:paraId="754D62C1" w14:textId="542EAB5F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 With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filter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–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filter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items:</w:t>
      </w:r>
    </w:p>
    <w:p w:rsidR="631CF816" w:rsidP="0000A183" w:rsidRDefault="631CF816" w14:paraId="6EEBBCBE" w14:textId="7C910250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</w:t>
      </w:r>
    </w:p>
    <w:p w:rsidR="631CF816" w:rsidP="0000A183" w:rsidRDefault="631CF816" w14:paraId="5595B197" w14:textId="5E6D35E1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631CF816" w:rsidP="0000A183" w:rsidRDefault="631CF816" w14:paraId="36E5DD7B" w14:textId="5BB7682C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631CF816" w:rsidP="0000A183" w:rsidRDefault="631CF816" w14:paraId="14DC7E44" w14:textId="770D9D4F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nums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631CF816" w:rsidP="0000A183" w:rsidRDefault="631CF816" w14:paraId="7F816449" w14:textId="53109F75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evens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filter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lambda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x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nums))</w:t>
      </w:r>
    </w:p>
    <w:p w:rsidR="631CF816" w:rsidP="0000A183" w:rsidRDefault="631CF816" w14:paraId="5F36FB07" w14:textId="3E6D742F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(evens) 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[2, 4]</w:t>
      </w:r>
    </w:p>
    <w:p w:rsidR="631CF816" w:rsidP="0000A183" w:rsidRDefault="631CF816" w14:paraId="62881DE7" w14:textId="34AFFF82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 With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sorted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– custom sort:</w:t>
      </w:r>
    </w:p>
    <w:p w:rsidR="631CF816" w:rsidP="0000A183" w:rsidRDefault="631CF816" w14:paraId="39AEC828" w14:textId="2547B6E8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</w:t>
      </w:r>
    </w:p>
    <w:p w:rsidR="631CF816" w:rsidP="0000A183" w:rsidRDefault="631CF816" w14:paraId="25330C69" w14:textId="4D156612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631CF816" w:rsidP="0000A183" w:rsidRDefault="631CF816" w14:paraId="137F554A" w14:textId="352F1AED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631CF816" w:rsidP="0000A183" w:rsidRDefault="631CF816" w14:paraId="511AF849" w14:textId="66B87AC5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students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[(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"Alice"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80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 (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"Bob"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60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), (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"Charlie"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90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)]</w:t>
      </w:r>
    </w:p>
    <w:p w:rsidR="631CF816" w:rsidP="0000A183" w:rsidRDefault="631CF816" w14:paraId="4828694F" w14:textId="1EB77AC5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Sort by scores</w:t>
      </w:r>
    </w:p>
    <w:p w:rsidR="631CF816" w:rsidP="0000A183" w:rsidRDefault="631CF816" w14:paraId="5C3BD6E2" w14:textId="114488D1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sorted_students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sorted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(students,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lambda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 x[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</w:t>
      </w:r>
    </w:p>
    <w:p w:rsidR="631CF816" w:rsidP="0000A183" w:rsidRDefault="631CF816" w14:paraId="128D553C" w14:textId="449F6363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(sorted_students)</w:t>
      </w:r>
    </w:p>
    <w:p w:rsidR="631CF816" w:rsidP="0000A183" w:rsidRDefault="631CF816" w14:paraId="56AFF25D" w14:textId="08A13121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❗ When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to use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lambda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31CF816" w:rsidP="0000A183" w:rsidRDefault="631CF816" w14:paraId="5546C1D9" w14:textId="3BA7DA19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If the function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complex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needs multiple lines, use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def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instead. Lambda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best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small tasks.</w:t>
      </w:r>
    </w:p>
    <w:p w:rsidR="0000A183" w:rsidP="0000A183" w:rsidRDefault="0000A183" w14:paraId="4D381438" w14:textId="6DB59436">
      <w:pPr>
        <w:shd w:val="clear" w:color="auto" w:fill="1F1F1F"/>
        <w:spacing w:before="0" w:beforeAutospacing="off" w:after="0" w:afterAutospacing="off" w:line="285" w:lineRule="auto"/>
      </w:pPr>
    </w:p>
    <w:p w:rsidR="631CF816" w:rsidP="0000A183" w:rsidRDefault="631CF816" w14:paraId="64AA433B" w14:textId="1E2E7721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🧪 Try It Yourself:</w:t>
      </w:r>
    </w:p>
    <w:p w:rsidR="631CF816" w:rsidP="0000A183" w:rsidRDefault="631CF816" w14:paraId="6D61F5A6" w14:textId="39627B2D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</w:t>
      </w:r>
    </w:p>
    <w:p w:rsidR="631CF816" w:rsidP="0000A183" w:rsidRDefault="631CF816" w14:paraId="27D6FF99" w14:textId="06A5BDD0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631CF816" w:rsidP="0000A183" w:rsidRDefault="631CF816" w14:paraId="130973E9" w14:textId="24A60B96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631CF816" w:rsidP="0000A183" w:rsidRDefault="631CF816" w14:paraId="67837E4A" w14:textId="79B6F438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double =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lambda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x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x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631CF816" w:rsidP="0000A183" w:rsidRDefault="631CF816" w14:paraId="649D4BE7" w14:textId="723FF268">
      <w:pPr>
        <w:shd w:val="clear" w:color="auto" w:fill="1F1F1F"/>
        <w:spacing w:before="0" w:beforeAutospacing="off" w:after="0" w:afterAutospacing="off" w:line="285" w:lineRule="auto"/>
      </w:pP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(double(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 </w:t>
      </w:r>
      <w:r w:rsidRPr="0000A183" w:rsidR="631CF816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Output: 20</w:t>
      </w:r>
    </w:p>
    <w:p w:rsidR="0000A183" w:rsidP="0000A183" w:rsidRDefault="0000A183" w14:paraId="655A158F" w14:textId="16AE8BB4">
      <w:pPr>
        <w:spacing w:after="240"/>
      </w:pPr>
    </w:p>
    <w:p w:rsidR="0000A183" w:rsidP="0000A183" w:rsidRDefault="0000A183" w14:paraId="6F43694B" w14:textId="3B432CF8">
      <w:pPr>
        <w:spacing w:after="240"/>
      </w:pPr>
    </w:p>
    <w:p xmlns:wp14="http://schemas.microsoft.com/office/word/2010/wordml" w14:paraId="2CB9458F" wp14:textId="77777777">
      <w:pPr>
        <w:pStyle w:val="ListNumber"/>
      </w:pPr>
      <w:r>
        <w:t>20. What is self in Python?</w:t>
      </w:r>
    </w:p>
    <w:p xmlns:wp14="http://schemas.microsoft.com/office/word/2010/wordml" w14:paraId="50F4CDDB" wp14:textId="77777777">
      <w:pPr>
        <w:spacing w:after="240"/>
      </w:pPr>
      <w:r w:rsidR="0000A183">
        <w:rPr/>
        <w:t>self is used inside a class to refer to the current object. It helps the object remember its own data.</w:t>
      </w:r>
    </w:p>
    <w:p w:rsidR="0000A183" w:rsidP="0000A183" w:rsidRDefault="0000A183" w14:paraId="64B670DA" w14:textId="6BD93B7E">
      <w:pPr>
        <w:spacing w:after="240"/>
      </w:pPr>
    </w:p>
    <w:p xmlns:wp14="http://schemas.microsoft.com/office/word/2010/wordml" w:rsidP="0000A183" w14:paraId="0F23A236" wp14:textId="77777777" wp14:noSpellErr="1">
      <w:pPr>
        <w:pStyle w:val="ListNumber"/>
        <w:numPr>
          <w:ilvl w:val="0"/>
          <w:numId w:val="0"/>
        </w:numPr>
        <w:ind w:left="0"/>
      </w:pPr>
      <w:r w:rsidR="0000A183">
        <w:rPr/>
        <w:t>24. What is pickling and unpickling?</w:t>
      </w:r>
    </w:p>
    <w:p xmlns:wp14="http://schemas.microsoft.com/office/word/2010/wordml" w14:paraId="3A35FC27" wp14:textId="77777777">
      <w:pPr>
        <w:spacing w:after="240"/>
      </w:pPr>
      <w:r w:rsidR="0000A183">
        <w:rPr/>
        <w:t>Pickling means saving Python objects into a file.</w:t>
      </w:r>
      <w:r>
        <w:br/>
      </w:r>
      <w:r w:rsidR="0000A183">
        <w:rPr/>
        <w:t>Unpickling means loading them back.</w:t>
      </w:r>
    </w:p>
    <w:p w:rsidR="0000A183" w:rsidP="0000A183" w:rsidRDefault="0000A183" w14:paraId="75280CD7" w14:textId="40576454">
      <w:pPr>
        <w:spacing w:after="240"/>
      </w:pPr>
    </w:p>
    <w:p xmlns:wp14="http://schemas.microsoft.com/office/word/2010/wordml" w14:paraId="36B12558" wp14:textId="77777777">
      <w:pPr>
        <w:pStyle w:val="ListNumber"/>
      </w:pPr>
      <w:r>
        <w:t>25. What are the generators in Python?</w:t>
      </w:r>
    </w:p>
    <w:p xmlns:wp14="http://schemas.microsoft.com/office/word/2010/wordml" w14:paraId="7C2660F5" wp14:textId="77777777">
      <w:pPr>
        <w:spacing w:after="240"/>
      </w:pPr>
      <w:r>
        <w:t>Generators are special functions that give back items one at a time, instead of all at once. They save memory.</w:t>
      </w:r>
    </w:p>
    <w:p xmlns:wp14="http://schemas.microsoft.com/office/word/2010/wordml" w14:paraId="45258212" wp14:textId="77777777">
      <w:pPr>
        <w:pStyle w:val="ListNumber"/>
      </w:pPr>
      <w:r>
        <w:t>26. What is a map function in Python?</w:t>
      </w:r>
    </w:p>
    <w:p xmlns:wp14="http://schemas.microsoft.com/office/word/2010/wordml" w14:paraId="3F0EEA62" wp14:textId="77777777">
      <w:pPr>
        <w:spacing w:after="240"/>
      </w:pPr>
      <w:r>
        <w:t>The map() function applies another function to each item in a list (or any sequence).</w:t>
      </w:r>
    </w:p>
    <w:p xmlns:wp14="http://schemas.microsoft.com/office/word/2010/wordml" w14:paraId="162D4CE3" wp14:textId="77777777">
      <w:pPr>
        <w:pStyle w:val="ListNumber"/>
        <w:rPr/>
      </w:pPr>
      <w:r w:rsidR="0000A183">
        <w:rPr/>
        <w:t>27. What are Decorators?</w:t>
      </w:r>
    </w:p>
    <w:p w:rsidR="059541E1" w:rsidP="0000A183" w:rsidRDefault="059541E1" w14:paraId="4F235F09" w14:textId="0FEC3520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🔄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 What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Generator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Python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?</w:t>
      </w:r>
    </w:p>
    <w:p w:rsidR="059541E1" w:rsidP="0000A183" w:rsidRDefault="059541E1" w14:paraId="3FACCB53" w14:textId="4CBFF829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✅ A generator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special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type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of function that:</w:t>
      </w:r>
    </w:p>
    <w:p w:rsidR="059541E1" w:rsidP="0000A183" w:rsidRDefault="059541E1" w14:paraId="467DCB72" w14:textId="642B3149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Returns values one at a time using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yield</w:t>
      </w:r>
    </w:p>
    <w:p w:rsidR="0000A183" w:rsidP="0000A183" w:rsidRDefault="0000A183" w14:paraId="242701F6" w14:textId="5021DE20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14BEC8FB" w14:textId="11A2198B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Saves memory (doesn’t store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all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values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memory at once)</w:t>
      </w:r>
    </w:p>
    <w:p w:rsidR="0000A183" w:rsidP="0000A183" w:rsidRDefault="0000A183" w14:paraId="5A83F2EC" w14:textId="2C0C9ECF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64C9AC3E" w14:textId="5DE72C8B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Can be looped through like a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</w:p>
    <w:p w:rsidR="0000A183" w:rsidP="0000A183" w:rsidRDefault="0000A183" w14:paraId="088BD362" w14:textId="52CA600F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6DB47042" w14:textId="09012CAD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🧠 Think of it like:</w:t>
      </w:r>
    </w:p>
    <w:p w:rsidR="059541E1" w:rsidP="0000A183" w:rsidRDefault="059541E1" w14:paraId="753339AE" w14:textId="58EB9437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 vending machine that gives you one item at a time, instead of a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handing everything at once.</w:t>
      </w:r>
    </w:p>
    <w:p w:rsidR="0000A183" w:rsidP="0000A183" w:rsidRDefault="0000A183" w14:paraId="4721DAD6" w14:textId="17EAE811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1E4F82A3" w14:textId="51C44CFA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🧪 Example:</w:t>
      </w:r>
    </w:p>
    <w:p w:rsidR="059541E1" w:rsidP="0000A183" w:rsidRDefault="059541E1" w14:paraId="310131D8" w14:textId="2F02C13D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</w:t>
      </w:r>
    </w:p>
    <w:p w:rsidR="059541E1" w:rsidP="0000A183" w:rsidRDefault="059541E1" w14:paraId="62B9839A" w14:textId="36378901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059541E1" w:rsidP="0000A183" w:rsidRDefault="059541E1" w14:paraId="5389C087" w14:textId="78D672A8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059541E1" w:rsidP="0000A183" w:rsidRDefault="059541E1" w14:paraId="4A29EFBA" w14:textId="02C3F887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count_up_to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59541E1" w:rsidP="0000A183" w:rsidRDefault="059541E1" w14:paraId="0A63B61E" w14:textId="4D4A2A9E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i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59541E1" w:rsidP="0000A183" w:rsidRDefault="059541E1" w14:paraId="1A0402A0" w14:textId="0FA215F5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n:</w:t>
      </w:r>
    </w:p>
    <w:p w:rsidR="059541E1" w:rsidP="0000A183" w:rsidRDefault="059541E1" w14:paraId="61D84353" w14:textId="724D7AA4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yield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</w:t>
      </w:r>
    </w:p>
    <w:p w:rsidR="059541E1" w:rsidP="0000A183" w:rsidRDefault="059541E1" w14:paraId="5F608ED0" w14:textId="7C465AD1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i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000A183" w:rsidP="0000A183" w:rsidRDefault="0000A183" w14:paraId="64251108" w14:textId="1420AE19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645D4AA3" w14:textId="0BD779D3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Using the generator</w:t>
      </w:r>
    </w:p>
    <w:p w:rsidR="059541E1" w:rsidP="0000A183" w:rsidRDefault="059541E1" w14:paraId="6391581D" w14:textId="6BFD96A6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num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count_up_to(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59541E1" w:rsidP="0000A183" w:rsidRDefault="059541E1" w14:paraId="69C9D964" w14:textId="1B817A20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(num)</w:t>
      </w:r>
    </w:p>
    <w:p w:rsidR="059541E1" w:rsidP="0000A183" w:rsidRDefault="059541E1" w14:paraId="1F01FFC5" w14:textId="78B7323C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🧾 Output:</w:t>
      </w:r>
    </w:p>
    <w:p w:rsidR="0000A183" w:rsidP="0000A183" w:rsidRDefault="0000A183" w14:paraId="1B4D994B" w14:textId="3A77F2B3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3DCED65D" w14:textId="2FBAFB33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059541E1" w:rsidP="0000A183" w:rsidRDefault="059541E1" w14:paraId="3BA534CF" w14:textId="11DB36C2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059541E1" w:rsidP="0000A183" w:rsidRDefault="059541E1" w14:paraId="326DF2E0" w14:textId="65607E8C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059541E1" w:rsidP="0000A183" w:rsidRDefault="059541E1" w14:paraId="222843A1" w14:textId="1DA33E7C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</w:p>
    <w:p w:rsidR="059541E1" w:rsidP="0000A183" w:rsidRDefault="059541E1" w14:paraId="2A8E8243" w14:textId="0ED9E842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</w:p>
    <w:p w:rsidR="059541E1" w:rsidP="0000A183" w:rsidRDefault="059541E1" w14:paraId="27416752" w14:textId="67878882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</w:p>
    <w:p w:rsidR="059541E1" w:rsidP="0000A183" w:rsidRDefault="059541E1" w14:paraId="3E89C013" w14:textId="2A567344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</w:p>
    <w:p w:rsidR="059541E1" w:rsidP="0000A183" w:rsidRDefault="059541E1" w14:paraId="1C9F99D0" w14:textId="6F671949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✅ Why use generators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?</w:t>
      </w:r>
    </w:p>
    <w:p w:rsidR="059541E1" w:rsidP="0000A183" w:rsidRDefault="059541E1" w14:paraId="1CD167B7" w14:textId="0DF68D34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Saves memory (great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large data)</w:t>
      </w:r>
    </w:p>
    <w:p w:rsidR="0000A183" w:rsidP="0000A183" w:rsidRDefault="0000A183" w14:paraId="57D787DD" w14:textId="79C32847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22D4AFCD" w14:textId="7D2DE04E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Stops where it left off (like pause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play)</w:t>
      </w:r>
    </w:p>
    <w:p w:rsidR="0000A183" w:rsidP="0000A183" w:rsidRDefault="0000A183" w14:paraId="7886935E" w14:textId="751BC3E1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2D1271CF" w14:textId="1A521E17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More efficient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looping</w:t>
      </w:r>
    </w:p>
    <w:p w:rsidR="0000A183" w:rsidP="0000A183" w:rsidRDefault="0000A183" w14:paraId="4D3B6BB6" w14:textId="7229AC4A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5323FD69" w14:textId="4B860839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⚠️ Key Points:</w:t>
      </w:r>
    </w:p>
    <w:p w:rsidR="059541E1" w:rsidP="0000A183" w:rsidRDefault="059541E1" w14:paraId="75648BC9" w14:textId="5F6EF87D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Use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yield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instead of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</w:p>
    <w:p w:rsidR="0000A183" w:rsidP="0000A183" w:rsidRDefault="0000A183" w14:paraId="777B8709" w14:textId="26A51E1E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09691E1B" w14:textId="629378A5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Can’t go back once moved forward</w:t>
      </w:r>
    </w:p>
    <w:p w:rsidR="0000A183" w:rsidP="0000A183" w:rsidRDefault="0000A183" w14:paraId="30A0B360" w14:textId="6DD1947F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7BD9A723" w14:textId="119EAE78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You can use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to get the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value manually</w:t>
      </w:r>
    </w:p>
    <w:p w:rsidR="0000A183" w:rsidP="0000A183" w:rsidRDefault="0000A183" w14:paraId="0E39ED77" w14:textId="17A16210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1FF5D904" w14:textId="080A0117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</w:t>
      </w:r>
    </w:p>
    <w:p w:rsidR="059541E1" w:rsidP="0000A183" w:rsidRDefault="059541E1" w14:paraId="6903B7CA" w14:textId="4A48D2EB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059541E1" w:rsidP="0000A183" w:rsidRDefault="059541E1" w14:paraId="2B460E0B" w14:textId="42DB56CB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059541E1" w:rsidP="0000A183" w:rsidRDefault="059541E1" w14:paraId="5998A28E" w14:textId="545CBC0E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gen = count_up_to(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59541E1" w:rsidP="0000A183" w:rsidRDefault="059541E1" w14:paraId="74C084F5" w14:textId="6BBF0724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(gen)) 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1</w:t>
      </w:r>
    </w:p>
    <w:p w:rsidR="059541E1" w:rsidP="0000A183" w:rsidRDefault="059541E1" w14:paraId="6954E853" w14:textId="5A921B31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(gen)) 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2</w:t>
      </w:r>
    </w:p>
    <w:p w:rsidR="059541E1" w:rsidP="0000A183" w:rsidRDefault="059541E1" w14:paraId="5241EDE7" w14:textId="7D7A709B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🎨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. What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Decorator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Python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?</w:t>
      </w:r>
    </w:p>
    <w:p w:rsidR="059541E1" w:rsidP="0000A183" w:rsidRDefault="059541E1" w14:paraId="1E056D3A" w14:textId="6F7B64D8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✅ A decorator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function that adds extra features to another function without changing its code.</w:t>
      </w:r>
    </w:p>
    <w:p w:rsidR="059541E1" w:rsidP="0000A183" w:rsidRDefault="059541E1" w14:paraId="4ED817CF" w14:textId="6BC18A3B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🧠 Think of it like:</w:t>
      </w:r>
    </w:p>
    <w:p w:rsidR="059541E1" w:rsidP="0000A183" w:rsidRDefault="059541E1" w14:paraId="3A2C46A6" w14:textId="3D4A7508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Putting a gift inside a fancy box without touching the gift — the decoration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added outside.</w:t>
      </w:r>
    </w:p>
    <w:p w:rsidR="0000A183" w:rsidP="0000A183" w:rsidRDefault="0000A183" w14:paraId="6D85D824" w14:textId="543FDA0A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25CF0E58" w14:textId="7A8B8DBF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🧪 Simple Example:</w:t>
      </w:r>
    </w:p>
    <w:p w:rsidR="059541E1" w:rsidP="0000A183" w:rsidRDefault="059541E1" w14:paraId="2CDBC7BE" w14:textId="68C17F07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</w:t>
      </w:r>
    </w:p>
    <w:p w:rsidR="059541E1" w:rsidP="0000A183" w:rsidRDefault="059541E1" w14:paraId="4CD83507" w14:textId="3895FEC1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059541E1" w:rsidP="0000A183" w:rsidRDefault="059541E1" w14:paraId="3A11278A" w14:textId="32F8583A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059541E1" w:rsidP="0000A183" w:rsidRDefault="059541E1" w14:paraId="56761E00" w14:textId="51C3E1CD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decorator_function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func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59541E1" w:rsidP="0000A183" w:rsidRDefault="059541E1" w14:paraId="1F2AADA1" w14:textId="76A8D566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wrapper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059541E1" w:rsidP="0000A183" w:rsidRDefault="059541E1" w14:paraId="211D357C" w14:textId="35223164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"✨ Before the function"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59541E1" w:rsidP="0000A183" w:rsidRDefault="059541E1" w14:paraId="517B282C" w14:textId="1FA41948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func()</w:t>
      </w:r>
    </w:p>
    <w:p w:rsidR="059541E1" w:rsidP="0000A183" w:rsidRDefault="059541E1" w14:paraId="374C979D" w14:textId="596CA49B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"✨ After the function"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59541E1" w:rsidP="0000A183" w:rsidRDefault="059541E1" w14:paraId="605D065E" w14:textId="2076FC33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wrapper</w:t>
      </w:r>
    </w:p>
    <w:p w:rsidR="0000A183" w:rsidP="0000A183" w:rsidRDefault="0000A183" w14:paraId="6C3A2706" w14:textId="30EA4CF9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17A849FC" w14:textId="5B613681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@decorator_function</w:t>
      </w:r>
    </w:p>
    <w:p w:rsidR="059541E1" w:rsidP="0000A183" w:rsidRDefault="059541E1" w14:paraId="6425C19C" w14:textId="7B1F0EE1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say_hello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w:rsidR="059541E1" w:rsidP="0000A183" w:rsidRDefault="059541E1" w14:paraId="7E05ADF0" w14:textId="657DE643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"Hello!"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000A183" w:rsidP="0000A183" w:rsidRDefault="0000A183" w14:paraId="06E0DD0F" w14:textId="76F9782A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5D43DF1C" w14:textId="66D54FAE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say_hello()</w:t>
      </w:r>
    </w:p>
    <w:p w:rsidR="059541E1" w:rsidP="0000A183" w:rsidRDefault="059541E1" w14:paraId="29EA0061" w14:textId="6CBF12BE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🧾 Output:</w:t>
      </w:r>
    </w:p>
    <w:p w:rsidR="0000A183" w:rsidP="0000A183" w:rsidRDefault="0000A183" w14:paraId="0D1FE18C" w14:textId="12C06AE7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5676E395" w14:textId="6FC14B42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pgsql</w:t>
      </w:r>
    </w:p>
    <w:p w:rsidR="059541E1" w:rsidP="0000A183" w:rsidRDefault="059541E1" w14:paraId="689E4355" w14:textId="7E55A01B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059541E1" w:rsidP="0000A183" w:rsidRDefault="059541E1" w14:paraId="2EC7D175" w14:textId="57F7C4D8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059541E1" w:rsidP="0000A183" w:rsidRDefault="059541E1" w14:paraId="6A0B9602" w14:textId="5EE7CE9D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✨ Before the function</w:t>
      </w:r>
    </w:p>
    <w:p w:rsidR="059541E1" w:rsidP="0000A183" w:rsidRDefault="059541E1" w14:paraId="16DC1A56" w14:textId="35E2F304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Hello!</w:t>
      </w:r>
    </w:p>
    <w:p w:rsidR="059541E1" w:rsidP="0000A183" w:rsidRDefault="059541E1" w14:paraId="63ECBF03" w14:textId="63B0D797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✨ After the function</w:t>
      </w:r>
    </w:p>
    <w:p w:rsidR="059541E1" w:rsidP="0000A183" w:rsidRDefault="059541E1" w14:paraId="7BAE6826" w14:textId="37049327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✅ Why use decorators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?</w:t>
      </w:r>
    </w:p>
    <w:p w:rsidR="059541E1" w:rsidP="0000A183" w:rsidRDefault="059541E1" w14:paraId="2AC03F85" w14:textId="300AFA16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 add logging, timing, authentication, etc. to functions</w:t>
      </w:r>
    </w:p>
    <w:p w:rsidR="0000A183" w:rsidP="0000A183" w:rsidRDefault="0000A183" w14:paraId="6F4AFC2F" w14:textId="0296D6BC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336267DE" w14:textId="0EACED47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Reuse common code without rewriting</w:t>
      </w:r>
    </w:p>
    <w:p w:rsidR="0000A183" w:rsidP="0000A183" w:rsidRDefault="0000A183" w14:paraId="72A678EE" w14:textId="2BAF9CAF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5165FE98" w14:textId="791BFCDA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📦 Real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life Use:</w:t>
      </w:r>
    </w:p>
    <w:p w:rsidR="059541E1" w:rsidP="0000A183" w:rsidRDefault="059541E1" w14:paraId="5E0DB1D0" w14:textId="665881C1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You often see decorators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000A183" w:rsidP="0000A183" w:rsidRDefault="0000A183" w14:paraId="6DC306D3" w14:textId="762DD8FB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54678DCA" w14:textId="5AEAF303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Flask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Django web frameworks</w:t>
      </w:r>
    </w:p>
    <w:p w:rsidR="0000A183" w:rsidP="0000A183" w:rsidRDefault="0000A183" w14:paraId="2EBF72CC" w14:textId="1C11FCD1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1AF9C6E6" w14:textId="3C6D2DE8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Logging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debugging tools</w:t>
      </w:r>
    </w:p>
    <w:p w:rsidR="0000A183" w:rsidP="0000A183" w:rsidRDefault="0000A183" w14:paraId="56DD1A84" w14:textId="1DB270EE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002DFD40" w14:textId="347C4794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Authentication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APIs</w:t>
      </w:r>
    </w:p>
    <w:p w:rsidR="0000A183" w:rsidP="0000A183" w:rsidRDefault="0000A183" w14:paraId="7CA4896F" w14:textId="6C694949">
      <w:pPr>
        <w:shd w:val="clear" w:color="auto" w:fill="1F1F1F"/>
        <w:spacing w:before="0" w:beforeAutospacing="off" w:after="0" w:afterAutospacing="off" w:line="285" w:lineRule="auto"/>
      </w:pPr>
    </w:p>
    <w:p w:rsidR="059541E1" w:rsidP="0000A183" w:rsidRDefault="059541E1" w14:paraId="72D15A46" w14:textId="176B9BE8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🔁 Summary Table</w:t>
      </w:r>
    </w:p>
    <w:p w:rsidR="059541E1" w:rsidP="0000A183" w:rsidRDefault="059541E1" w14:paraId="40CD82C0" w14:textId="0404CB6D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Feature Generator   Decorator</w:t>
      </w:r>
    </w:p>
    <w:p w:rsidR="059541E1" w:rsidP="0000A183" w:rsidRDefault="059541E1" w14:paraId="3F5AA51D" w14:textId="0FB808CC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Keyword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yield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@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decorator_name</w:t>
      </w:r>
    </w:p>
    <w:p w:rsidR="059541E1" w:rsidP="0000A183" w:rsidRDefault="059541E1" w14:paraId="29422751" w14:textId="6B769189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Purpose Generate values one by one  Add features to existing functions</w:t>
      </w:r>
    </w:p>
    <w:p w:rsidR="059541E1" w:rsidP="0000A183" w:rsidRDefault="059541E1" w14:paraId="1523BA52" w14:textId="6CF91149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Saves memory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?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✅ Yes   ❌ Not related to memory</w:t>
      </w:r>
    </w:p>
    <w:p w:rsidR="059541E1" w:rsidP="0000A183" w:rsidRDefault="059541E1" w14:paraId="0BF3826A" w14:textId="5A005279">
      <w:pPr>
        <w:shd w:val="clear" w:color="auto" w:fill="1F1F1F"/>
        <w:spacing w:before="0" w:beforeAutospacing="off" w:after="0" w:afterAutospacing="off" w:line="285" w:lineRule="auto"/>
      </w:pP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Use Case    Large loops, 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file</w:t>
      </w:r>
      <w:r w:rsidRPr="0000A183" w:rsidR="059541E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reading, streams  Logging, access control, timing</w:t>
      </w:r>
    </w:p>
    <w:p w:rsidR="0000A183" w:rsidP="0000A183" w:rsidRDefault="0000A183" w14:paraId="1036BB88" w14:textId="4CB0D10D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2A2F5294" w14:textId="6BD66ADB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22527C06" w14:textId="56E177A1">
      <w:pPr>
        <w:spacing w:after="240"/>
      </w:pPr>
    </w:p>
    <w:p w:rsidR="0000A183" w:rsidP="0000A183" w:rsidRDefault="0000A183" w14:paraId="11C5E464" w14:textId="3DE977A2">
      <w:pPr>
        <w:pStyle w:val="ListNumber"/>
        <w:rPr/>
      </w:pPr>
      <w:r w:rsidR="0000A183">
        <w:rPr/>
        <w:t xml:space="preserve">28. What are Iterators in </w:t>
      </w:r>
      <w:r w:rsidR="0000A183">
        <w:rPr/>
        <w:t>Python?</w:t>
      </w:r>
    </w:p>
    <w:p w:rsidR="0000A183" w:rsidP="0000A183" w:rsidRDefault="0000A183" w14:paraId="44A1C183" w14:textId="74B952F2">
      <w:pPr>
        <w:pStyle w:val="ListNumber"/>
        <w:numPr>
          <w:ilvl w:val="0"/>
          <w:numId w:val="0"/>
        </w:numPr>
        <w:ind w:left="360"/>
      </w:pPr>
    </w:p>
    <w:p w:rsidR="5A79DECE" w:rsidP="0000A183" w:rsidRDefault="5A79DECE" w14:paraId="2E49CB79" w14:textId="17CDDD27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What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an Iterator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Python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?</w:t>
      </w:r>
    </w:p>
    <w:p w:rsidR="5A79DECE" w:rsidP="0000A183" w:rsidRDefault="5A79DECE" w14:paraId="7049E98A" w14:textId="34622BDD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An iterator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is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000A183" w:rsidP="0000A183" w:rsidRDefault="0000A183" w14:paraId="5A7FEE02" w14:textId="42276F58">
      <w:pPr>
        <w:shd w:val="clear" w:color="auto" w:fill="1F1F1F"/>
        <w:spacing w:before="0" w:beforeAutospacing="off" w:after="0" w:afterAutospacing="off" w:line="285" w:lineRule="auto"/>
      </w:pPr>
    </w:p>
    <w:p w:rsidR="5A79DECE" w:rsidP="0000A183" w:rsidRDefault="5A79DECE" w14:paraId="15AAFD0B" w14:textId="3C4200FF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An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object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that can be looped through, one value at a time</w:t>
      </w:r>
    </w:p>
    <w:p w:rsidR="0000A183" w:rsidP="0000A183" w:rsidRDefault="0000A183" w14:paraId="11FB1DA3" w14:textId="3C771624">
      <w:pPr>
        <w:shd w:val="clear" w:color="auto" w:fill="1F1F1F"/>
        <w:spacing w:before="0" w:beforeAutospacing="off" w:after="0" w:afterAutospacing="off" w:line="285" w:lineRule="auto"/>
      </w:pPr>
    </w:p>
    <w:p w:rsidR="5A79DECE" w:rsidP="0000A183" w:rsidRDefault="5A79DECE" w14:paraId="11BC01F0" w14:textId="3C38F6F9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It remembers where it left off</w:t>
      </w:r>
    </w:p>
    <w:p w:rsidR="0000A183" w:rsidP="0000A183" w:rsidRDefault="0000A183" w14:paraId="410DBBCF" w14:textId="7FCA4805">
      <w:pPr>
        <w:shd w:val="clear" w:color="auto" w:fill="1F1F1F"/>
        <w:spacing w:before="0" w:beforeAutospacing="off" w:after="0" w:afterAutospacing="off" w:line="285" w:lineRule="auto"/>
      </w:pPr>
    </w:p>
    <w:p w:rsidR="5A79DECE" w:rsidP="0000A183" w:rsidRDefault="5A79DECE" w14:paraId="3B29FC98" w14:textId="2966353E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It uses two methods:</w:t>
      </w:r>
    </w:p>
    <w:p w:rsidR="0000A183" w:rsidP="0000A183" w:rsidRDefault="0000A183" w14:paraId="0C7D10CB" w14:textId="2F738D15">
      <w:pPr>
        <w:shd w:val="clear" w:color="auto" w:fill="1F1F1F"/>
        <w:spacing w:before="0" w:beforeAutospacing="off" w:after="0" w:afterAutospacing="off" w:line="285" w:lineRule="auto"/>
      </w:pPr>
    </w:p>
    <w:p w:rsidR="5A79DECE" w:rsidP="0000A183" w:rsidRDefault="5A79DECE" w14:paraId="402CEECE" w14:textId="74DA66CD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__iter__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→ gets the iterator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object</w:t>
      </w:r>
    </w:p>
    <w:p w:rsidR="0000A183" w:rsidP="0000A183" w:rsidRDefault="0000A183" w14:paraId="17E13655" w14:textId="28207496">
      <w:pPr>
        <w:shd w:val="clear" w:color="auto" w:fill="1F1F1F"/>
        <w:spacing w:before="0" w:beforeAutospacing="off" w:after="0" w:afterAutospacing="off" w:line="285" w:lineRule="auto"/>
      </w:pPr>
    </w:p>
    <w:p w:rsidR="5A79DECE" w:rsidP="0000A183" w:rsidRDefault="5A79DECE" w14:paraId="608D3413" w14:textId="0D61A532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__next__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→ gets the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value</w:t>
      </w:r>
    </w:p>
    <w:p w:rsidR="0000A183" w:rsidP="0000A183" w:rsidRDefault="0000A183" w14:paraId="3F206CFC" w14:textId="2BD85B33">
      <w:pPr>
        <w:shd w:val="clear" w:color="auto" w:fill="1F1F1F"/>
        <w:spacing w:before="0" w:beforeAutospacing="off" w:after="0" w:afterAutospacing="off" w:line="285" w:lineRule="auto"/>
      </w:pPr>
    </w:p>
    <w:p w:rsidR="5A79DECE" w:rsidP="0000A183" w:rsidRDefault="5A79DECE" w14:paraId="1EC178EF" w14:textId="6E094170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🧠 Think of it like:</w:t>
      </w:r>
    </w:p>
    <w:p w:rsidR="5A79DECE" w:rsidP="0000A183" w:rsidRDefault="5A79DECE" w14:paraId="709AE455" w14:textId="652CD2FC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 TV remote:</w:t>
      </w:r>
    </w:p>
    <w:p w:rsidR="0000A183" w:rsidP="0000A183" w:rsidRDefault="0000A183" w14:paraId="226E2772" w14:textId="0C858C98">
      <w:pPr>
        <w:shd w:val="clear" w:color="auto" w:fill="1F1F1F"/>
        <w:spacing w:before="0" w:beforeAutospacing="off" w:after="0" w:afterAutospacing="off" w:line="285" w:lineRule="auto"/>
      </w:pPr>
    </w:p>
    <w:p w:rsidR="5A79DECE" w:rsidP="0000A183" w:rsidRDefault="5A79DECE" w14:paraId="71B4833A" w14:textId="18CF8196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__iter__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picking the remote</w:t>
      </w:r>
    </w:p>
    <w:p w:rsidR="0000A183" w:rsidP="0000A183" w:rsidRDefault="0000A183" w14:paraId="70AB0FE7" w14:textId="4644125C">
      <w:pPr>
        <w:shd w:val="clear" w:color="auto" w:fill="1F1F1F"/>
        <w:spacing w:before="0" w:beforeAutospacing="off" w:after="0" w:afterAutospacing="off" w:line="285" w:lineRule="auto"/>
      </w:pPr>
    </w:p>
    <w:p w:rsidR="5A79DECE" w:rsidP="0000A183" w:rsidRDefault="5A79DECE" w14:paraId="63D82777" w14:textId="29B7F625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__next__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is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pressing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"Next Channel"</w:t>
      </w:r>
    </w:p>
    <w:p w:rsidR="0000A183" w:rsidP="0000A183" w:rsidRDefault="0000A183" w14:paraId="659C008A" w14:textId="03BDC3A0">
      <w:pPr>
        <w:shd w:val="clear" w:color="auto" w:fill="1F1F1F"/>
        <w:spacing w:before="0" w:beforeAutospacing="off" w:after="0" w:afterAutospacing="off" w:line="285" w:lineRule="auto"/>
      </w:pPr>
    </w:p>
    <w:p w:rsidR="5A79DECE" w:rsidP="0000A183" w:rsidRDefault="5A79DECE" w14:paraId="6EA3A454" w14:textId="02305AB3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✅ Simple Example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with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a List:</w:t>
      </w:r>
    </w:p>
    <w:p w:rsidR="5A79DECE" w:rsidP="0000A183" w:rsidRDefault="5A79DECE" w14:paraId="5108A690" w14:textId="71FAEE69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python</w:t>
      </w:r>
    </w:p>
    <w:p w:rsidR="5A79DECE" w:rsidP="0000A183" w:rsidRDefault="5A79DECE" w14:paraId="2656DE13" w14:textId="2AA917FF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Copy</w:t>
      </w:r>
    </w:p>
    <w:p w:rsidR="5A79DECE" w:rsidP="0000A183" w:rsidRDefault="5A79DECE" w14:paraId="0162388D" w14:textId="7A096F09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Edit</w:t>
      </w:r>
    </w:p>
    <w:p w:rsidR="5A79DECE" w:rsidP="0000A183" w:rsidRDefault="5A79DECE" w14:paraId="663F32C2" w14:textId="7DBB5701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fruits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'apple'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'banana'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'mango'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5A79DECE" w:rsidP="0000A183" w:rsidRDefault="5A79DECE" w14:paraId="6F8FC1F1" w14:textId="2BB1DEDE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it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iter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(fruits)          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Create iterator</w:t>
      </w:r>
    </w:p>
    <w:p w:rsidR="0000A183" w:rsidP="0000A183" w:rsidRDefault="0000A183" w14:paraId="33C2AB7F" w14:textId="06B9163E">
      <w:pPr>
        <w:shd w:val="clear" w:color="auto" w:fill="1F1F1F"/>
        <w:spacing w:before="0" w:beforeAutospacing="off" w:after="0" w:afterAutospacing="off" w:line="285" w:lineRule="auto"/>
      </w:pPr>
    </w:p>
    <w:p w:rsidR="5A79DECE" w:rsidP="0000A183" w:rsidRDefault="5A79DECE" w14:paraId="2A18F9B1" w14:textId="52DB8AA9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(it)) 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apple</w:t>
      </w:r>
    </w:p>
    <w:p w:rsidR="5A79DECE" w:rsidP="0000A183" w:rsidRDefault="5A79DECE" w14:paraId="259AC32D" w14:textId="1B708F52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(it)) 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banana</w:t>
      </w:r>
    </w:p>
    <w:p w:rsidR="5A79DECE" w:rsidP="0000A183" w:rsidRDefault="5A79DECE" w14:paraId="603452A8" w14:textId="041982D6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next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(it))  </w:t>
      </w: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mango</w:t>
      </w:r>
    </w:p>
    <w:p w:rsidR="5A79DECE" w:rsidP="0000A183" w:rsidRDefault="5A79DECE" w14:paraId="772C3DB8" w14:textId="5CF9E90B">
      <w:pPr>
        <w:shd w:val="clear" w:color="auto" w:fill="1F1F1F"/>
        <w:spacing w:before="0" w:beforeAutospacing="off" w:after="0" w:afterAutospacing="off" w:line="285" w:lineRule="auto"/>
      </w:pPr>
      <w:r w:rsidRPr="0000A183" w:rsidR="5A79DEC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print(next(it))  # ❌ Error: No more items (StopIteration)</w:t>
      </w:r>
    </w:p>
    <w:p w:rsidR="0000A183" w:rsidP="0000A183" w:rsidRDefault="0000A183" w14:paraId="657D01F6" w14:textId="204BF634">
      <w:pPr>
        <w:shd w:val="clear" w:color="auto" w:fill="1F1F1F"/>
        <w:spacing w:before="0" w:beforeAutospacing="off" w:after="0" w:afterAutospacing="off" w:line="285" w:lineRule="auto"/>
      </w:pPr>
    </w:p>
    <w:p w:rsidR="0000A183" w:rsidP="0000A183" w:rsidRDefault="0000A183" w14:paraId="5DDC100A" w14:textId="39A378A2">
      <w:pPr>
        <w:pStyle w:val="ListNumber"/>
        <w:numPr>
          <w:ilvl w:val="0"/>
          <w:numId w:val="0"/>
        </w:numPr>
        <w:ind w:left="0"/>
      </w:pPr>
    </w:p>
    <w:p w:rsidR="0000A183" w:rsidP="0000A183" w:rsidRDefault="0000A183" w14:paraId="15CF7F25" w14:textId="78B5D6A2">
      <w:pPr>
        <w:pStyle w:val="ListNumber"/>
        <w:numPr>
          <w:ilvl w:val="0"/>
          <w:numId w:val="0"/>
        </w:numPr>
        <w:ind w:left="0"/>
      </w:pPr>
    </w:p>
    <w:p w:rsidR="0000A183" w:rsidP="0000A183" w:rsidRDefault="0000A183" w14:paraId="5F155095" w14:textId="7563F1B3">
      <w:pPr>
        <w:pStyle w:val="ListNumber"/>
        <w:numPr>
          <w:ilvl w:val="0"/>
          <w:numId w:val="0"/>
        </w:numPr>
        <w:ind w:left="0"/>
      </w:pPr>
    </w:p>
    <w:p w:rsidR="0000A183" w:rsidP="0000A183" w:rsidRDefault="0000A183" w14:paraId="7DFC38DD" w14:textId="4F0F95DA">
      <w:pPr>
        <w:pStyle w:val="ListNumber"/>
        <w:numPr>
          <w:ilvl w:val="0"/>
          <w:numId w:val="0"/>
        </w:numPr>
        <w:ind w:left="0"/>
      </w:pPr>
    </w:p>
    <w:p w:rsidR="0000A183" w:rsidP="0000A183" w:rsidRDefault="0000A183" w14:paraId="18A80B26" w14:textId="634E220F">
      <w:pPr>
        <w:pStyle w:val="ListNumber"/>
        <w:numPr>
          <w:ilvl w:val="0"/>
          <w:numId w:val="0"/>
        </w:numPr>
        <w:ind w:left="0"/>
      </w:pPr>
    </w:p>
    <w:p w:rsidR="0EBBE196" w:rsidP="0000A183" w:rsidRDefault="0EBBE196" w14:paraId="6557F831" w14:textId="5D9C2802">
      <w:pPr>
        <w:ind w:left="0"/>
        <w:rPr>
          <w:noProof w:val="0"/>
          <w:lang w:val="en-US"/>
        </w:rPr>
      </w:pP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10. What are negative indexes and why are they used?</w:t>
      </w:r>
      <w:r>
        <w:br/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Negative indexes allow access to sequence elements from the end, e.g., </w:t>
      </w:r>
      <w:r w:rsidRPr="0000A183" w:rsidR="0EBBE1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lang w:val="en-US"/>
        </w:rPr>
        <w:t>-1</w:t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is the last element5.</w:t>
      </w:r>
    </w:p>
    <w:p w:rsidR="0000A183" w:rsidP="0000A183" w:rsidRDefault="0000A183" w14:paraId="42645B6E" w14:textId="4E364523">
      <w:pPr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EBBE196" w:rsidP="0000A183" w:rsidRDefault="0EBBE196" w14:paraId="5335624C" w14:textId="506BCC89">
      <w:pPr>
        <w:ind w:left="0"/>
      </w:pP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1. How do you copy an object in Python?</w:t>
      </w:r>
      <w:r>
        <w:br/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Use the </w:t>
      </w:r>
      <w:r w:rsidRPr="0000A183" w:rsidR="0EBBE1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copy(</w:t>
      </w:r>
      <w:r w:rsidRPr="0000A183" w:rsidR="0EBBE1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method for shallow copies and the </w:t>
      </w:r>
      <w:r w:rsidRPr="0000A183" w:rsidR="0EBBE1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deepcopy</w:t>
      </w:r>
      <w:r w:rsidRPr="0000A183" w:rsidR="0EBBE1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()</w:t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function from the </w:t>
      </w:r>
      <w:r w:rsidRPr="0000A183" w:rsidR="0EBBE1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copy</w:t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module for deep copies5.</w:t>
      </w:r>
    </w:p>
    <w:p w:rsidR="0000A183" w:rsidP="0000A183" w:rsidRDefault="0000A183" w14:paraId="2F03D7E3" w14:textId="40F152C6">
      <w:pPr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EBBE196" w:rsidP="0000A183" w:rsidRDefault="0EBBE196" w14:paraId="758914DB" w14:textId="69109362">
      <w:pPr>
        <w:ind w:left="0"/>
      </w:pP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*12. What do *</w:t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args</w:t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</w:t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kwargs</w:t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mean?</w:t>
      </w:r>
      <w:r>
        <w:br/>
      </w:r>
      <w:r w:rsidRPr="0000A183" w:rsidR="0EBBE1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*</w:t>
      </w:r>
      <w:r w:rsidRPr="0000A183" w:rsidR="0EBBE1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args</w:t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allows variable numbers of positional arguments; </w:t>
      </w:r>
      <w:r w:rsidRPr="0000A183" w:rsidR="0EBBE1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**</w:t>
      </w:r>
      <w:r w:rsidRPr="0000A183" w:rsidR="0EBBE1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kwargs</w:t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allows variable numbers of keyword arguments5.</w:t>
      </w:r>
    </w:p>
    <w:p w:rsidR="0000A183" w:rsidP="0000A183" w:rsidRDefault="0000A183" w14:paraId="34340695" w14:textId="1F7EFF6C">
      <w:pPr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EBBE196" w:rsidP="0000A183" w:rsidRDefault="0EBBE196" w14:paraId="675EDDF7" w14:textId="236E6FFD">
      <w:pPr>
        <w:ind w:left="0"/>
      </w:pP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How are arguments passed in Python: by value or by reference?</w:t>
      </w:r>
      <w:r>
        <w:br/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Python uses "pass by object reference" (or "pass by assignment"), meaning references to objects are passed, not the actual objects5.</w:t>
      </w:r>
    </w:p>
    <w:p w:rsidR="0000A183" w:rsidP="0000A183" w:rsidRDefault="0000A183" w14:paraId="364DA44A" w14:textId="17DBDB85">
      <w:pPr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EBBE196" w:rsidP="0000A183" w:rsidRDefault="0EBBE196" w14:paraId="70BB1513" w14:textId="52D7BC60">
      <w:pPr>
        <w:spacing w:before="0" w:beforeAutospacing="off" w:after="0" w:afterAutospacing="off"/>
      </w:pP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Explain exception handling in Python.</w:t>
      </w:r>
      <w:r>
        <w:br/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Use </w:t>
      </w:r>
      <w:r w:rsidRPr="0000A183" w:rsidR="0EBBE1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try</w:t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0000A183" w:rsidR="0EBBE1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except</w:t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</w:t>
      </w:r>
      <w:r w:rsidRPr="0000A183" w:rsidR="0EBBE1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else</w:t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, and </w:t>
      </w:r>
      <w:r w:rsidRPr="0000A183" w:rsidR="0EBBE1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finally</w:t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blocks to handle exceptions and errors gracefully5.</w:t>
      </w:r>
    </w:p>
    <w:p w:rsidR="0EBBE196" w:rsidP="0000A183" w:rsidRDefault="0EBBE196" w14:paraId="34C844C3" w14:textId="4C0F9B17">
      <w:pPr>
        <w:spacing w:before="0" w:beforeAutospacing="off" w:after="0" w:afterAutospacing="off"/>
      </w:pP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16. How is memory managed in Python?</w:t>
      </w:r>
      <w:r>
        <w:br/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Python uses automatic memory management with reference counting and a garbage collector to reclaim unused memory35.</w:t>
      </w:r>
    </w:p>
    <w:p w:rsidR="0EBBE196" w:rsidP="0000A183" w:rsidRDefault="0EBBE196" w14:paraId="10019B49" w14:textId="0A967DBB">
      <w:pPr>
        <w:spacing w:before="0" w:beforeAutospacing="off" w:after="0" w:afterAutospacing="off"/>
      </w:pP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17. What is the difference between sorted() and sort()?</w:t>
      </w:r>
      <w:r>
        <w:br/>
      </w:r>
      <w:r w:rsidRPr="0000A183" w:rsidR="0EBBE1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sorted()</w:t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returns a new sorted list from any iterable, while </w:t>
      </w:r>
      <w:r w:rsidRPr="0000A183" w:rsidR="0EBBE19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sort()</w:t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modifies the list in place5.</w:t>
      </w:r>
    </w:p>
    <w:p w:rsidR="0EBBE196" w:rsidP="0000A183" w:rsidRDefault="0EBBE196" w14:paraId="1A467BAA" w14:textId="353B1E66">
      <w:pPr>
        <w:spacing w:before="0" w:beforeAutospacing="off" w:after="0" w:afterAutospacing="off"/>
      </w:pP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18. What is the difference between compile-time and runtime errors?</w:t>
      </w:r>
      <w:r>
        <w:br/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Compile-time errors occur during code compilation; runtime errors occur during execution. Python checks types at runtime5.</w:t>
      </w:r>
    </w:p>
    <w:p w:rsidR="0000A183" w:rsidP="0000A183" w:rsidRDefault="0000A183" w14:paraId="4D9CD1D5" w14:textId="5B32E6E7">
      <w:pPr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EBBE196" w:rsidP="0000A183" w:rsidRDefault="0EBBE196" w14:paraId="7BFC404E" w14:textId="7774950C">
      <w:pPr>
        <w:ind w:left="0"/>
      </w:pP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What is method overriding? How is it different from method overloading?</w:t>
      </w:r>
      <w:r>
        <w:br/>
      </w:r>
      <w:r w:rsidRPr="0000A183" w:rsidR="0EBBE19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Overriding: redefining a method in a subclass; overloading: same method name with different parameters (not natively supported in Python)5.</w:t>
      </w:r>
    </w:p>
    <w:sectPr w:rsidRPr="0006063C" w:rsidR="00FC693F" w:rsidSect="00034616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2">
    <w:nsid w:val="7991f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9e426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0dc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b1879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A183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17131A"/>
    <w:rsid w:val="0393881E"/>
    <w:rsid w:val="059541E1"/>
    <w:rsid w:val="0D5C5040"/>
    <w:rsid w:val="0EBBE196"/>
    <w:rsid w:val="11349691"/>
    <w:rsid w:val="1B3A66D6"/>
    <w:rsid w:val="1C641BFA"/>
    <w:rsid w:val="2695653A"/>
    <w:rsid w:val="270B88E8"/>
    <w:rsid w:val="3913DEC0"/>
    <w:rsid w:val="3A72DFF9"/>
    <w:rsid w:val="3CFF2566"/>
    <w:rsid w:val="3CFF2566"/>
    <w:rsid w:val="418221A5"/>
    <w:rsid w:val="42940457"/>
    <w:rsid w:val="462264A1"/>
    <w:rsid w:val="462264A1"/>
    <w:rsid w:val="49580ADC"/>
    <w:rsid w:val="4A7727DE"/>
    <w:rsid w:val="53CD0A91"/>
    <w:rsid w:val="55BA0F1F"/>
    <w:rsid w:val="57B16BA1"/>
    <w:rsid w:val="57B16BA1"/>
    <w:rsid w:val="58A680C9"/>
    <w:rsid w:val="58A680C9"/>
    <w:rsid w:val="5A79DECE"/>
    <w:rsid w:val="5C0FBDEA"/>
    <w:rsid w:val="5E8D417E"/>
    <w:rsid w:val="5E8D417E"/>
    <w:rsid w:val="5ED88624"/>
    <w:rsid w:val="631CF816"/>
    <w:rsid w:val="67C10212"/>
    <w:rsid w:val="760710CF"/>
    <w:rsid w:val="7F23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E5B30C36-DEE7-4502-85B7-37793928A6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roylouis2024@gmail.com</lastModifiedBy>
  <revision>2</revision>
  <dcterms:created xsi:type="dcterms:W3CDTF">2013-12-23T23:15:00.0000000Z</dcterms:created>
  <dcterms:modified xsi:type="dcterms:W3CDTF">2025-05-12T17:07:21.1822555Z</dcterms:modified>
  <category/>
</coreProperties>
</file>